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</w:rPr>
      </w:pPr>
      <w:r>
        <w:rPr>
          <w:rFonts w:hint="eastAsia"/>
        </w:rPr>
        <w:t xml:space="preserve">                                                          </w:t>
      </w:r>
    </w:p>
    <w:p>
      <w:pPr>
        <w:rPr>
          <w:rFonts w:hint="eastAsia"/>
          <w:szCs w:val="21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pict>
          <v:shape id="_x0000_i1025" o:spt="75" type="#_x0000_t75" style="height:104.5pt;width:80.95pt;" filled="f" stroked="f" coordsize="21600,21600">
            <v:path/>
            <v:fill on="f" focussize="0,0"/>
            <v:stroke on="f"/>
            <v:imagedata r:id="rId7" o:title="校徽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jc w:val="center"/>
        <w:rPr>
          <w:rFonts w:hint="eastAsia" w:ascii="华文中宋" w:hAnsi="华文中宋" w:eastAsia="华文中宋"/>
          <w:spacing w:val="40"/>
          <w:sz w:val="48"/>
          <w:szCs w:val="48"/>
        </w:rPr>
      </w:pPr>
      <w:r>
        <w:rPr>
          <w:rFonts w:ascii="华文中宋" w:hAnsi="华文中宋" w:eastAsia="华文中宋"/>
          <w:spacing w:val="40"/>
          <w:sz w:val="48"/>
          <w:szCs w:val="48"/>
        </w:rPr>
        <w:t>大连</w:t>
      </w:r>
      <w:r>
        <w:rPr>
          <w:rFonts w:hint="eastAsia" w:ascii="华文中宋" w:hAnsi="华文中宋" w:eastAsia="华文中宋"/>
          <w:spacing w:val="40"/>
          <w:sz w:val="48"/>
          <w:szCs w:val="48"/>
        </w:rPr>
        <w:t>理工大学城市学院</w:t>
      </w:r>
    </w:p>
    <w:p>
      <w:pPr>
        <w:jc w:val="center"/>
        <w:rPr>
          <w:rFonts w:hint="eastAsia" w:ascii="华文中宋" w:hAnsi="华文中宋" w:eastAsia="华文中宋"/>
          <w:spacing w:val="40"/>
          <w:sz w:val="48"/>
          <w:szCs w:val="48"/>
        </w:rPr>
      </w:pPr>
    </w:p>
    <w:p>
      <w:pPr>
        <w:jc w:val="center"/>
        <w:rPr>
          <w:rFonts w:hint="eastAsia" w:ascii="华文中宋" w:hAnsi="华文中宋" w:eastAsia="华文中宋"/>
          <w:spacing w:val="40"/>
          <w:sz w:val="48"/>
          <w:szCs w:val="48"/>
        </w:rPr>
      </w:pPr>
    </w:p>
    <w:p>
      <w:pPr>
        <w:jc w:val="center"/>
        <w:rPr>
          <w:rFonts w:hint="eastAsia"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Java编程实践报告</w:t>
      </w:r>
    </w:p>
    <w:p>
      <w:pPr>
        <w:rPr>
          <w:rFonts w:hint="eastAsia"/>
          <w:sz w:val="48"/>
        </w:rPr>
      </w:pPr>
      <w:r>
        <w:rPr>
          <w:rFonts w:hint="eastAsia"/>
          <w:sz w:val="48"/>
        </w:rPr>
        <w:t xml:space="preserve">      </w:t>
      </w:r>
    </w:p>
    <w:p>
      <w:pPr>
        <w:rPr>
          <w:rFonts w:hint="eastAsia"/>
          <w:sz w:val="48"/>
        </w:rPr>
      </w:pPr>
    </w:p>
    <w:p>
      <w:pPr>
        <w:rPr>
          <w:rFonts w:hint="eastAsia"/>
          <w:sz w:val="48"/>
        </w:rPr>
      </w:pPr>
    </w:p>
    <w:p>
      <w:pPr>
        <w:rPr>
          <w:rFonts w:hint="eastAsia"/>
          <w:sz w:val="48"/>
        </w:rPr>
      </w:pPr>
    </w:p>
    <w:p>
      <w:pPr>
        <w:rPr>
          <w:rFonts w:hint="eastAsia"/>
          <w:sz w:val="48"/>
        </w:rPr>
      </w:pPr>
    </w:p>
    <w:p>
      <w:pPr>
        <w:ind w:firstLine="2570" w:firstLineChars="8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实践题目：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学生学籍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管理系统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>
      <w:pPr>
        <w:ind w:firstLine="2570" w:firstLineChars="8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组长姓名：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刘忠坤</w:t>
      </w:r>
      <w:r>
        <w:rPr>
          <w:rFonts w:hint="eastAsia"/>
          <w:b/>
          <w:sz w:val="32"/>
          <w:szCs w:val="32"/>
          <w:u w:val="single"/>
        </w:rPr>
        <w:t xml:space="preserve">       </w:t>
      </w:r>
    </w:p>
    <w:p>
      <w:pPr>
        <w:ind w:firstLine="2570" w:firstLineChars="8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组员姓名：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刘忠坤</w:t>
      </w:r>
      <w:r>
        <w:rPr>
          <w:rFonts w:hint="eastAsia"/>
          <w:b/>
          <w:sz w:val="32"/>
          <w:szCs w:val="32"/>
          <w:u w:val="single"/>
        </w:rPr>
        <w:t xml:space="preserve">       </w:t>
      </w:r>
    </w:p>
    <w:p>
      <w:pPr>
        <w:ind w:firstLine="2570" w:firstLineChars="8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完成日期：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2019/4/2</w:t>
      </w:r>
      <w:r>
        <w:rPr>
          <w:rFonts w:hint="eastAsia"/>
          <w:b/>
          <w:sz w:val="32"/>
          <w:szCs w:val="32"/>
          <w:u w:val="single"/>
        </w:rPr>
        <w:t xml:space="preserve">       </w:t>
      </w:r>
    </w:p>
    <w:p>
      <w:pPr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 xml:space="preserve">         </w:t>
      </w:r>
    </w:p>
    <w:p>
      <w:pPr>
        <w:ind w:firstLine="1124" w:firstLineChars="400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 xml:space="preserve">                    </w:t>
      </w:r>
    </w:p>
    <w:p>
      <w:p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   录</w:t>
      </w:r>
    </w:p>
    <w:p>
      <w:pPr>
        <w:pStyle w:val="59"/>
        <w:tabs>
          <w:tab w:val="right" w:leader="dot" w:pos="8302"/>
        </w:tabs>
        <w:rPr>
          <w:lang/>
        </w:rPr>
      </w:pP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TOC \o "1-3" \h \z </w:instrText>
      </w:r>
      <w:r>
        <w:rPr>
          <w:b/>
          <w:bCs/>
          <w:sz w:val="24"/>
        </w:rPr>
        <w:fldChar w:fldCharType="separate"/>
      </w: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"_Toc269202533"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1 </w:t>
      </w:r>
      <w:r>
        <w:rPr>
          <w:rStyle w:val="93"/>
          <w:rFonts w:hint="eastAsia" w:ascii="黑体" w:eastAsia="黑体"/>
          <w:lang/>
        </w:rPr>
        <w:t>摘要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_Toc269202533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59"/>
        <w:tabs>
          <w:tab w:val="right" w:leader="dot" w:pos="8302"/>
        </w:tabs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"_Toc269202534"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 </w:t>
      </w:r>
      <w:r>
        <w:rPr>
          <w:rStyle w:val="93"/>
          <w:rFonts w:hint="eastAsia" w:ascii="黑体" w:eastAsia="黑体"/>
          <w:lang/>
        </w:rPr>
        <w:t>系统设计与实现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_Toc269202534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74"/>
      </w:pPr>
      <w:r>
        <w:rPr>
          <w:rStyle w:val="93"/>
        </w:rPr>
        <w:fldChar w:fldCharType="begin"/>
      </w:r>
      <w:r>
        <w:rPr>
          <w:rStyle w:val="93"/>
        </w:rPr>
        <w:instrText xml:space="preserve"> </w:instrText>
      </w:r>
      <w:r>
        <w:instrText xml:space="preserve">HYPERLINK \l "_Toc269202535"</w:instrText>
      </w:r>
      <w:r>
        <w:rPr>
          <w:rStyle w:val="93"/>
        </w:rPr>
        <w:instrText xml:space="preserve"> </w:instrText>
      </w:r>
      <w:r>
        <w:rPr>
          <w:rStyle w:val="93"/>
        </w:rPr>
        <w:fldChar w:fldCharType="separate"/>
      </w:r>
      <w:r>
        <w:rPr>
          <w:rStyle w:val="93"/>
        </w:rPr>
        <w:t xml:space="preserve">2.1 </w:t>
      </w:r>
      <w:r>
        <w:rPr>
          <w:rStyle w:val="93"/>
          <w:rFonts w:hint="eastAsia"/>
        </w:rPr>
        <w:t>系统分析</w:t>
      </w:r>
      <w:r>
        <w:tab/>
      </w:r>
      <w:r>
        <w:fldChar w:fldCharType="begin"/>
      </w:r>
      <w:r>
        <w:instrText xml:space="preserve"> PAGEREF _Toc269202535 \h </w:instrText>
      </w:r>
      <w:r>
        <w:fldChar w:fldCharType="separate"/>
      </w:r>
      <w:r>
        <w:t>2</w:t>
      </w:r>
      <w:r>
        <w:fldChar w:fldCharType="end"/>
      </w:r>
      <w:r>
        <w:rPr>
          <w:rStyle w:val="93"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"_Toc269202536"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2.1.1 </w:t>
      </w:r>
      <w:r>
        <w:rPr>
          <w:rStyle w:val="93"/>
          <w:rFonts w:hint="eastAsia" w:ascii="黑体" w:eastAsia="黑体"/>
          <w:lang/>
        </w:rPr>
        <w:t>需求分析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_Toc269202536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"_Toc269202537"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2.1.2 </w:t>
      </w:r>
      <w:r>
        <w:rPr>
          <w:rStyle w:val="93"/>
          <w:rFonts w:hint="eastAsia" w:ascii="黑体" w:eastAsia="黑体"/>
          <w:lang/>
        </w:rPr>
        <w:t>可行性分析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_Toc269202537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"_Toc269202538"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>2.1.3</w:t>
      </w:r>
      <w:r>
        <w:rPr>
          <w:rStyle w:val="93"/>
          <w:rFonts w:hint="eastAsia" w:ascii="黑体" w:eastAsia="黑体"/>
          <w:lang/>
        </w:rPr>
        <w:t>开发及运行环境分析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_Toc269202538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74"/>
      </w:pPr>
      <w:r>
        <w:rPr>
          <w:rStyle w:val="93"/>
        </w:rPr>
        <w:fldChar w:fldCharType="begin"/>
      </w:r>
      <w:r>
        <w:rPr>
          <w:rStyle w:val="93"/>
        </w:rPr>
        <w:instrText xml:space="preserve"> </w:instrText>
      </w:r>
      <w:r>
        <w:instrText xml:space="preserve">HYPERLINK \l "_Toc269202539"</w:instrText>
      </w:r>
      <w:r>
        <w:rPr>
          <w:rStyle w:val="93"/>
        </w:rPr>
        <w:instrText xml:space="preserve"> </w:instrText>
      </w:r>
      <w:r>
        <w:rPr>
          <w:rStyle w:val="93"/>
        </w:rPr>
        <w:fldChar w:fldCharType="separate"/>
      </w:r>
      <w:r>
        <w:rPr>
          <w:rStyle w:val="93"/>
          <w:rFonts w:ascii="黑体"/>
        </w:rPr>
        <w:t xml:space="preserve">2.2 </w:t>
      </w:r>
      <w:r>
        <w:rPr>
          <w:rStyle w:val="93"/>
          <w:rFonts w:hint="eastAsia" w:ascii="黑体"/>
        </w:rPr>
        <w:t>系统总体设计</w:t>
      </w:r>
      <w:r>
        <w:tab/>
      </w:r>
      <w:r>
        <w:fldChar w:fldCharType="begin"/>
      </w:r>
      <w:r>
        <w:instrText xml:space="preserve"> PAGEREF _Toc269202539 \h </w:instrText>
      </w:r>
      <w:r>
        <w:fldChar w:fldCharType="separate"/>
      </w:r>
      <w:r>
        <w:t>3</w:t>
      </w:r>
      <w:r>
        <w:fldChar w:fldCharType="end"/>
      </w:r>
      <w:r>
        <w:rPr>
          <w:rStyle w:val="93"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"_Toc269202540"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2.2.1 </w:t>
      </w:r>
      <w:r>
        <w:rPr>
          <w:rStyle w:val="93"/>
          <w:rFonts w:hint="eastAsia" w:ascii="黑体" w:eastAsia="黑体"/>
          <w:lang/>
        </w:rPr>
        <w:t>系统总体功能描述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_Toc269202540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"_Toc269202541"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2.2.2 </w:t>
      </w:r>
      <w:r>
        <w:rPr>
          <w:rStyle w:val="93"/>
          <w:rFonts w:hint="eastAsia" w:ascii="黑体" w:eastAsia="黑体"/>
          <w:lang/>
        </w:rPr>
        <w:t>系统总体流程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_Toc269202541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"_Toc269202542"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2.2.3 </w:t>
      </w:r>
      <w:r>
        <w:rPr>
          <w:rStyle w:val="93"/>
          <w:rFonts w:hint="eastAsia" w:ascii="黑体" w:eastAsia="黑体"/>
          <w:lang/>
        </w:rPr>
        <w:t>系统功能模块图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_Toc269202542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74"/>
      </w:pPr>
      <w:r>
        <w:rPr>
          <w:rStyle w:val="93"/>
        </w:rPr>
        <w:fldChar w:fldCharType="begin"/>
      </w:r>
      <w:r>
        <w:rPr>
          <w:rStyle w:val="93"/>
        </w:rPr>
        <w:instrText xml:space="preserve"> </w:instrText>
      </w:r>
      <w:r>
        <w:instrText xml:space="preserve">HYPERLINK \l "_Toc269202543"</w:instrText>
      </w:r>
      <w:r>
        <w:rPr>
          <w:rStyle w:val="93"/>
        </w:rPr>
        <w:instrText xml:space="preserve"> </w:instrText>
      </w:r>
      <w:r>
        <w:rPr>
          <w:rStyle w:val="93"/>
        </w:rPr>
        <w:fldChar w:fldCharType="separate"/>
      </w:r>
      <w:r>
        <w:rPr>
          <w:rStyle w:val="93"/>
          <w:rFonts w:ascii="黑体"/>
        </w:rPr>
        <w:t xml:space="preserve">2.3 </w:t>
      </w:r>
      <w:r>
        <w:rPr>
          <w:rStyle w:val="93"/>
          <w:rFonts w:hint="eastAsia" w:ascii="黑体"/>
        </w:rPr>
        <w:t>数据库设计</w:t>
      </w:r>
      <w:r>
        <w:tab/>
      </w:r>
      <w:r>
        <w:fldChar w:fldCharType="begin"/>
      </w:r>
      <w:r>
        <w:instrText xml:space="preserve"> PAGEREF _Toc269202543 \h </w:instrText>
      </w:r>
      <w:r>
        <w:fldChar w:fldCharType="separate"/>
      </w:r>
      <w:r>
        <w:t>5</w:t>
      </w:r>
      <w:r>
        <w:fldChar w:fldCharType="end"/>
      </w:r>
      <w:r>
        <w:rPr>
          <w:rStyle w:val="93"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"_Toc269202544"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>2.3.1 E-R</w:t>
      </w:r>
      <w:r>
        <w:rPr>
          <w:rStyle w:val="93"/>
          <w:rFonts w:hint="eastAsia" w:ascii="黑体" w:eastAsia="黑体"/>
          <w:lang/>
        </w:rPr>
        <w:t>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_Toc269202544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"_Toc269202545"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2.3.2 </w:t>
      </w:r>
      <w:r>
        <w:rPr>
          <w:rStyle w:val="93"/>
          <w:rFonts w:hint="eastAsia" w:ascii="黑体" w:eastAsia="黑体"/>
          <w:lang/>
        </w:rPr>
        <w:t>数据表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_Toc269202545 \h </w:instrText>
      </w:r>
      <w:r>
        <w:rPr>
          <w:lang/>
        </w:rPr>
        <w:fldChar w:fldCharType="separate"/>
      </w:r>
      <w:r>
        <w:rPr>
          <w:lang/>
        </w:rPr>
        <w:t>6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"_Toc269202546"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2.3.3 </w:t>
      </w:r>
      <w:r>
        <w:rPr>
          <w:rStyle w:val="93"/>
          <w:rFonts w:hint="eastAsia" w:ascii="黑体" w:eastAsia="黑体"/>
          <w:lang/>
        </w:rPr>
        <w:t>连接数据库模块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_Toc269202546 \h </w:instrText>
      </w:r>
      <w:r>
        <w:rPr>
          <w:lang/>
        </w:rPr>
        <w:fldChar w:fldCharType="separate"/>
      </w:r>
      <w:r>
        <w:rPr>
          <w:lang/>
        </w:rPr>
        <w:t>7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74"/>
      </w:pPr>
      <w:r>
        <w:rPr>
          <w:rStyle w:val="93"/>
        </w:rPr>
        <w:fldChar w:fldCharType="begin"/>
      </w:r>
      <w:r>
        <w:rPr>
          <w:rStyle w:val="93"/>
        </w:rPr>
        <w:instrText xml:space="preserve"> </w:instrText>
      </w:r>
      <w:r>
        <w:instrText xml:space="preserve">HYPERLINK \l "_Toc269202547"</w:instrText>
      </w:r>
      <w:r>
        <w:rPr>
          <w:rStyle w:val="93"/>
        </w:rPr>
        <w:instrText xml:space="preserve"> </w:instrText>
      </w:r>
      <w:r>
        <w:rPr>
          <w:rStyle w:val="93"/>
        </w:rPr>
        <w:fldChar w:fldCharType="separate"/>
      </w:r>
      <w:r>
        <w:rPr>
          <w:rStyle w:val="93"/>
        </w:rPr>
        <w:t xml:space="preserve">2.4 </w:t>
      </w:r>
      <w:r>
        <w:rPr>
          <w:rStyle w:val="93"/>
          <w:rFonts w:hint="eastAsia"/>
        </w:rPr>
        <w:t>系统详细设计</w:t>
      </w:r>
      <w:r>
        <w:tab/>
      </w:r>
      <w:r>
        <w:fldChar w:fldCharType="begin"/>
      </w:r>
      <w:r>
        <w:instrText xml:space="preserve"> PAGEREF _Toc269202547 \h </w:instrText>
      </w:r>
      <w:r>
        <w:fldChar w:fldCharType="separate"/>
      </w:r>
      <w:r>
        <w:t>9</w:t>
      </w:r>
      <w:r>
        <w:fldChar w:fldCharType="end"/>
      </w:r>
      <w:r>
        <w:rPr>
          <w:rStyle w:val="93"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"_Toc269202548"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2.4.1 </w:t>
      </w:r>
      <w:r>
        <w:rPr>
          <w:rStyle w:val="93"/>
          <w:rFonts w:hint="eastAsia" w:ascii="黑体" w:eastAsia="黑体"/>
          <w:lang/>
        </w:rPr>
        <w:t>系统功能实现小组分工描述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_Toc269202548 \h </w:instrText>
      </w:r>
      <w:r>
        <w:rPr>
          <w:lang/>
        </w:rPr>
        <w:fldChar w:fldCharType="separate"/>
      </w:r>
      <w:r>
        <w:rPr>
          <w:lang/>
        </w:rPr>
        <w:t>9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"_Toc269202549"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2.4.2 </w:t>
      </w:r>
      <w:r>
        <w:rPr>
          <w:rStyle w:val="93"/>
          <w:rFonts w:hint="eastAsia" w:ascii="黑体" w:eastAsia="黑体"/>
          <w:lang/>
        </w:rPr>
        <w:t>管理员登录模块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_Toc269202549 \h </w:instrText>
      </w:r>
      <w:r>
        <w:rPr>
          <w:lang/>
        </w:rPr>
        <w:fldChar w:fldCharType="separate"/>
      </w:r>
      <w:r>
        <w:rPr>
          <w:lang/>
        </w:rPr>
        <w:t>9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"_Toc269202550"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2.4.3 </w:t>
      </w:r>
      <w:r>
        <w:rPr>
          <w:rStyle w:val="93"/>
          <w:rFonts w:hint="eastAsia" w:ascii="黑体" w:eastAsia="黑体"/>
          <w:lang/>
        </w:rPr>
        <w:t>系统主界面模块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_Toc269202550 \h </w:instrText>
      </w:r>
      <w:r>
        <w:rPr>
          <w:lang/>
        </w:rPr>
        <w:fldChar w:fldCharType="separate"/>
      </w:r>
      <w:r>
        <w:rPr>
          <w:lang/>
        </w:rPr>
        <w:t>10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"_Toc269202551"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2.4.4 </w:t>
      </w:r>
      <w:r>
        <w:rPr>
          <w:rStyle w:val="93"/>
          <w:rFonts w:hint="eastAsia" w:ascii="黑体" w:eastAsia="黑体"/>
          <w:lang w:val="en-US" w:eastAsia="zh-CN"/>
        </w:rPr>
        <w:t>学生学籍</w:t>
      </w:r>
      <w:r>
        <w:rPr>
          <w:rStyle w:val="93"/>
          <w:rFonts w:hint="eastAsia" w:ascii="黑体" w:eastAsia="黑体"/>
          <w:lang/>
        </w:rPr>
        <w:t>管理模块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_Toc269202551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"_Toc269202552"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2.4.5 </w:t>
      </w:r>
      <w:r>
        <w:rPr>
          <w:rStyle w:val="93"/>
          <w:rFonts w:hint="eastAsia" w:ascii="黑体" w:eastAsia="黑体"/>
          <w:lang w:val="en-US" w:eastAsia="zh-CN"/>
        </w:rPr>
        <w:t>学生成绩信</w:t>
      </w:r>
      <w:r>
        <w:rPr>
          <w:rStyle w:val="93"/>
          <w:rFonts w:hint="eastAsia" w:ascii="黑体" w:eastAsia="黑体"/>
          <w:lang/>
        </w:rPr>
        <w:t>管理模块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_Toc269202552 \h </w:instrText>
      </w:r>
      <w:r>
        <w:rPr>
          <w:lang/>
        </w:rPr>
        <w:fldChar w:fldCharType="separate"/>
      </w:r>
      <w:r>
        <w:rPr>
          <w:lang/>
        </w:rPr>
        <w:t>14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"_Toc269202554"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>2.4.7</w:t>
      </w:r>
      <w:r>
        <w:rPr>
          <w:lang/>
        </w:rPr>
        <w:tab/>
      </w:r>
      <w:r>
        <w:rPr>
          <w:rStyle w:val="93"/>
          <w:rFonts w:hint="eastAsia" w:ascii="黑体" w:eastAsia="黑体"/>
          <w:lang/>
        </w:rPr>
        <w:t>服务器端处理过程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_Toc269202554 \h </w:instrText>
      </w:r>
      <w:r>
        <w:rPr>
          <w:lang/>
        </w:rPr>
        <w:fldChar w:fldCharType="separate"/>
      </w:r>
      <w:r>
        <w:rPr>
          <w:lang/>
        </w:rPr>
        <w:t>19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74"/>
      </w:pPr>
      <w:r>
        <w:rPr>
          <w:rStyle w:val="93"/>
        </w:rPr>
        <w:fldChar w:fldCharType="begin"/>
      </w:r>
      <w:r>
        <w:rPr>
          <w:rStyle w:val="93"/>
        </w:rPr>
        <w:instrText xml:space="preserve"> </w:instrText>
      </w:r>
      <w:r>
        <w:instrText xml:space="preserve">HYPERLINK \l "_Toc269202555"</w:instrText>
      </w:r>
      <w:r>
        <w:rPr>
          <w:rStyle w:val="93"/>
        </w:rPr>
        <w:instrText xml:space="preserve"> </w:instrText>
      </w:r>
      <w:r>
        <w:rPr>
          <w:rStyle w:val="93"/>
        </w:rPr>
        <w:fldChar w:fldCharType="separate"/>
      </w:r>
      <w:r>
        <w:rPr>
          <w:rStyle w:val="93"/>
          <w:rFonts w:ascii="黑体"/>
        </w:rPr>
        <w:t xml:space="preserve">2.5 </w:t>
      </w:r>
      <w:r>
        <w:rPr>
          <w:rStyle w:val="93"/>
          <w:rFonts w:hint="eastAsia" w:ascii="黑体"/>
        </w:rPr>
        <w:t>系统测试设计</w:t>
      </w:r>
      <w:r>
        <w:tab/>
      </w:r>
      <w:r>
        <w:fldChar w:fldCharType="begin"/>
      </w:r>
      <w:r>
        <w:instrText xml:space="preserve"> PAGEREF _Toc269202555 \h </w:instrText>
      </w:r>
      <w:r>
        <w:fldChar w:fldCharType="separate"/>
      </w:r>
      <w:r>
        <w:t>20</w:t>
      </w:r>
      <w:r>
        <w:fldChar w:fldCharType="end"/>
      </w:r>
      <w:r>
        <w:rPr>
          <w:rStyle w:val="93"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"_Toc269202556"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>2.5.1</w:t>
      </w:r>
      <w:r>
        <w:rPr>
          <w:rStyle w:val="93"/>
          <w:rFonts w:hint="eastAsia" w:ascii="黑体" w:eastAsia="黑体"/>
          <w:lang/>
        </w:rPr>
        <w:t>测试过程描述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_Toc269202556 \h </w:instrText>
      </w:r>
      <w:r>
        <w:rPr>
          <w:lang/>
        </w:rPr>
        <w:fldChar w:fldCharType="separate"/>
      </w:r>
      <w:r>
        <w:rPr>
          <w:lang/>
        </w:rPr>
        <w:t>20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44"/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"_Toc269202557"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2.5.2 </w:t>
      </w:r>
      <w:r>
        <w:rPr>
          <w:rStyle w:val="93"/>
          <w:rFonts w:hint="eastAsia" w:ascii="黑体" w:eastAsia="黑体"/>
          <w:lang/>
        </w:rPr>
        <w:t>测试结果分析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_Toc269202557 \h </w:instrText>
      </w:r>
      <w:r>
        <w:rPr>
          <w:lang/>
        </w:rPr>
        <w:fldChar w:fldCharType="separate"/>
      </w:r>
      <w:r>
        <w:rPr>
          <w:lang/>
        </w:rPr>
        <w:t>20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59"/>
        <w:tabs>
          <w:tab w:val="right" w:leader="dot" w:pos="8302"/>
        </w:tabs>
        <w:rPr>
          <w:lang/>
        </w:rPr>
      </w:pPr>
      <w:r>
        <w:rPr>
          <w:rStyle w:val="93"/>
          <w:lang/>
        </w:rPr>
        <w:fldChar w:fldCharType="begin"/>
      </w:r>
      <w:r>
        <w:rPr>
          <w:rStyle w:val="93"/>
          <w:lang/>
        </w:rPr>
        <w:instrText xml:space="preserve"> </w:instrText>
      </w:r>
      <w:r>
        <w:rPr>
          <w:lang/>
        </w:rPr>
        <w:instrText xml:space="preserve">HYPERLINK \l "_Toc269202558"</w:instrText>
      </w:r>
      <w:r>
        <w:rPr>
          <w:rStyle w:val="93"/>
          <w:lang/>
        </w:rPr>
        <w:instrText xml:space="preserve"> </w:instrText>
      </w:r>
      <w:r>
        <w:rPr>
          <w:rStyle w:val="93"/>
          <w:lang/>
        </w:rPr>
        <w:fldChar w:fldCharType="separate"/>
      </w:r>
      <w:r>
        <w:rPr>
          <w:rStyle w:val="93"/>
          <w:rFonts w:ascii="黑体" w:eastAsia="黑体"/>
          <w:lang/>
        </w:rPr>
        <w:t xml:space="preserve">3 </w:t>
      </w:r>
      <w:r>
        <w:rPr>
          <w:rStyle w:val="93"/>
          <w:rFonts w:hint="eastAsia" w:ascii="黑体" w:eastAsia="黑体"/>
          <w:lang/>
        </w:rPr>
        <w:t>结</w:t>
      </w:r>
      <w:r>
        <w:rPr>
          <w:rStyle w:val="93"/>
          <w:rFonts w:ascii="黑体" w:eastAsia="黑体"/>
          <w:lang/>
        </w:rPr>
        <w:t xml:space="preserve">  </w:t>
      </w:r>
      <w:r>
        <w:rPr>
          <w:rStyle w:val="93"/>
          <w:rFonts w:hint="eastAsia" w:ascii="黑体" w:eastAsia="黑体"/>
          <w:lang/>
        </w:rPr>
        <w:t>论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_Toc269202558 \h </w:instrText>
      </w:r>
      <w:r>
        <w:rPr>
          <w:lang/>
        </w:rPr>
        <w:fldChar w:fldCharType="separate"/>
      </w:r>
      <w:r>
        <w:rPr>
          <w:lang/>
        </w:rPr>
        <w:t>21</w:t>
      </w:r>
      <w:r>
        <w:rPr>
          <w:lang/>
        </w:rPr>
        <w:fldChar w:fldCharType="end"/>
      </w:r>
      <w:r>
        <w:rPr>
          <w:rStyle w:val="93"/>
          <w:lang/>
        </w:rPr>
        <w:fldChar w:fldCharType="end"/>
      </w:r>
    </w:p>
    <w:p>
      <w:pPr>
        <w:pStyle w:val="3"/>
        <w:jc w:val="center"/>
        <w:rPr>
          <w:rFonts w:hint="eastAsia" w:ascii="黑体" w:eastAsia="黑体"/>
          <w:sz w:val="32"/>
          <w:szCs w:val="32"/>
        </w:rPr>
      </w:pPr>
      <w:r>
        <w:rPr>
          <w:b w:val="0"/>
          <w:bCs w:val="0"/>
          <w:kern w:val="2"/>
          <w:sz w:val="24"/>
          <w:szCs w:val="24"/>
        </w:rPr>
        <w:fldChar w:fldCharType="end"/>
      </w:r>
      <w:r>
        <w:br w:type="page"/>
      </w:r>
      <w:bookmarkStart w:id="0" w:name="_Toc9664276"/>
      <w:bookmarkStart w:id="1" w:name="_Toc9664299"/>
      <w:bookmarkStart w:id="2" w:name="_Toc9664612"/>
      <w:bookmarkStart w:id="3" w:name="_Toc269202533"/>
      <w:r>
        <w:rPr>
          <w:rFonts w:hint="eastAsia" w:ascii="黑体" w:eastAsia="黑体"/>
          <w:sz w:val="32"/>
          <w:szCs w:val="32"/>
        </w:rPr>
        <w:t xml:space="preserve">1 </w:t>
      </w:r>
      <w:bookmarkEnd w:id="0"/>
      <w:bookmarkEnd w:id="1"/>
      <w:bookmarkEnd w:id="2"/>
      <w:r>
        <w:rPr>
          <w:rFonts w:hint="eastAsia" w:ascii="黑体" w:eastAsia="黑体"/>
          <w:sz w:val="32"/>
          <w:szCs w:val="32"/>
        </w:rPr>
        <w:t>摘要</w:t>
      </w:r>
      <w:bookmarkEnd w:id="3"/>
    </w:p>
    <w:p>
      <w:pPr>
        <w:spacing w:line="480" w:lineRule="auto"/>
        <w:ind w:firstLine="437"/>
        <w:rPr>
          <w:rFonts w:hint="eastAsia"/>
        </w:rPr>
      </w:pPr>
      <w:r>
        <w:rPr>
          <w:rFonts w:hint="eastAsia"/>
        </w:rPr>
        <w:t>为了巩固Java语言程序设计课程的主要知识，提高编程实际的开发能力，基于课程的技术要求和作业标准，设计并实现了</w:t>
      </w:r>
      <w:r>
        <w:rPr>
          <w:rFonts w:hint="eastAsia"/>
          <w:color w:val="000000"/>
          <w:u w:val="single"/>
        </w:rPr>
        <w:t xml:space="preserve"> </w:t>
      </w:r>
      <w:r>
        <w:rPr>
          <w:rFonts w:hint="eastAsia"/>
          <w:color w:val="000000"/>
          <w:u w:val="single"/>
          <w:lang w:val="en-US" w:eastAsia="zh-CN"/>
        </w:rPr>
        <w:t>学生学籍信息管理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color w:val="000000"/>
        </w:rPr>
        <w:t xml:space="preserve">系统。   </w:t>
      </w:r>
    </w:p>
    <w:p>
      <w:pPr>
        <w:spacing w:line="480" w:lineRule="auto"/>
        <w:ind w:firstLine="436" w:firstLineChars="208"/>
        <w:rPr>
          <w:rFonts w:hint="eastAsia"/>
          <w:b w:val="0"/>
          <w:bCs/>
          <w:u w:val="single"/>
        </w:rPr>
      </w:pPr>
      <w:r>
        <w:rPr>
          <w:rFonts w:hint="eastAsia"/>
        </w:rPr>
        <w:t>该系统的主要功能是</w:t>
      </w:r>
      <w:r>
        <w:rPr>
          <w:rFonts w:hint="eastAsia"/>
          <w:u w:val="single"/>
        </w:rPr>
        <w:t xml:space="preserve">  </w:t>
      </w:r>
      <w:r>
        <w:rPr>
          <w:rFonts w:hint="eastAsia"/>
          <w:b w:val="0"/>
          <w:bCs/>
          <w:u w:val="single"/>
        </w:rPr>
        <w:t xml:space="preserve"> </w:t>
      </w:r>
      <w:r>
        <w:rPr>
          <w:rFonts w:hint="eastAsia"/>
          <w:b w:val="0"/>
          <w:bCs/>
          <w:u w:val="single"/>
          <w:lang w:val="en-US" w:eastAsia="zh-CN"/>
        </w:rPr>
        <w:t>对学生学籍信息和成绩进行管理</w:t>
      </w:r>
      <w:r>
        <w:rPr>
          <w:rFonts w:hint="eastAsia"/>
          <w:b w:val="0"/>
          <w:bCs/>
          <w:u w:val="single"/>
        </w:rPr>
        <w:t xml:space="preserve">                    </w:t>
      </w:r>
    </w:p>
    <w:p>
      <w:pPr>
        <w:spacing w:line="480" w:lineRule="auto"/>
        <w:rPr>
          <w:rFonts w:hint="eastAsia"/>
          <w:b/>
          <w:u w:val="single"/>
        </w:rPr>
      </w:pPr>
      <w:r>
        <w:rPr>
          <w:rFonts w:hint="eastAsia"/>
          <w:u w:val="single"/>
        </w:rPr>
        <w:t xml:space="preserve">                                    </w:t>
      </w:r>
      <w:r>
        <w:rPr>
          <w:rFonts w:hint="eastAsia"/>
        </w:rPr>
        <w:t>，系统的开发语言是</w:t>
      </w:r>
      <w:r>
        <w:rPr>
          <w:rFonts w:hint="eastAsia"/>
          <w:color w:val="000000"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  <w:lang w:val="en-US" w:eastAsia="zh-CN"/>
        </w:rPr>
        <w:t>java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color w:val="000000"/>
          <w:u w:val="single"/>
        </w:rPr>
        <w:t xml:space="preserve"> </w:t>
      </w:r>
      <w:r>
        <w:rPr>
          <w:rFonts w:hint="eastAsia"/>
        </w:rPr>
        <w:t>，开发环境是</w:t>
      </w:r>
      <w:r>
        <w:rPr>
          <w:rFonts w:hint="eastAsia"/>
          <w:u w:val="single"/>
        </w:rPr>
        <w:t xml:space="preserve">         eclipse          </w:t>
      </w:r>
      <w:r>
        <w:rPr>
          <w:rFonts w:hint="eastAsia"/>
        </w:rPr>
        <w:t>，数据库是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u w:val="single"/>
          <w:lang w:val="en-US" w:eastAsia="zh-CN"/>
        </w:rPr>
        <w:t>MySql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>
      <w:pPr>
        <w:spacing w:line="480" w:lineRule="auto"/>
        <w:ind w:firstLine="437"/>
        <w:rPr>
          <w:rFonts w:hint="eastAsia"/>
        </w:rPr>
      </w:pPr>
      <w:r>
        <w:rPr>
          <w:rFonts w:hint="eastAsia"/>
        </w:rPr>
        <w:t>本系统具有的特点是：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用表格进行数据的查询输出</w:t>
      </w:r>
      <w:r>
        <w:rPr>
          <w:rFonts w:hint="eastAsia"/>
          <w:u w:val="single"/>
        </w:rPr>
        <w:t xml:space="preserve">   ，</w:t>
      </w:r>
      <w:r>
        <w:rPr>
          <w:rFonts w:hint="eastAsia"/>
        </w:rPr>
        <w:t>优点是：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可以用鼠标对数据的选取操作以进行修改和删除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</w:t>
      </w:r>
    </w:p>
    <w:p>
      <w:pPr>
        <w:pStyle w:val="59"/>
        <w:rPr>
          <w:rFonts w:hint="eastAsia"/>
        </w:rPr>
      </w:pPr>
      <w:r>
        <w:br w:type="page"/>
      </w:r>
    </w:p>
    <w:p>
      <w:pPr>
        <w:pStyle w:val="3"/>
        <w:jc w:val="center"/>
        <w:rPr>
          <w:rFonts w:hint="eastAsia" w:ascii="黑体" w:eastAsia="黑体"/>
          <w:sz w:val="32"/>
          <w:szCs w:val="32"/>
        </w:rPr>
      </w:pPr>
      <w:bookmarkStart w:id="4" w:name="_Toc9664277"/>
      <w:bookmarkStart w:id="5" w:name="_Toc9664300"/>
      <w:bookmarkStart w:id="6" w:name="_Toc9664613"/>
      <w:bookmarkStart w:id="7" w:name="_Toc269202534"/>
      <w:r>
        <w:rPr>
          <w:rFonts w:hint="eastAsia" w:ascii="黑体" w:eastAsia="黑体"/>
          <w:sz w:val="32"/>
          <w:szCs w:val="32"/>
        </w:rPr>
        <w:t>2 系统设计与实现</w:t>
      </w:r>
      <w:bookmarkEnd w:id="4"/>
      <w:bookmarkEnd w:id="5"/>
      <w:bookmarkEnd w:id="6"/>
      <w:bookmarkEnd w:id="7"/>
    </w:p>
    <w:p>
      <w:pPr>
        <w:pStyle w:val="4"/>
        <w:rPr>
          <w:rFonts w:hint="eastAsia"/>
        </w:rPr>
      </w:pPr>
      <w:bookmarkStart w:id="8" w:name="_Toc9664278"/>
      <w:bookmarkStart w:id="9" w:name="_Toc9664301"/>
      <w:bookmarkStart w:id="10" w:name="_Toc9664614"/>
      <w:bookmarkStart w:id="11" w:name="_Toc269202535"/>
      <w:r>
        <w:rPr>
          <w:rFonts w:hint="eastAsia"/>
          <w:sz w:val="28"/>
          <w:szCs w:val="28"/>
        </w:rPr>
        <w:t xml:space="preserve">2.1 </w:t>
      </w:r>
      <w:bookmarkEnd w:id="8"/>
      <w:bookmarkEnd w:id="9"/>
      <w:bookmarkEnd w:id="10"/>
      <w:r>
        <w:rPr>
          <w:rFonts w:hint="eastAsia"/>
          <w:sz w:val="28"/>
          <w:szCs w:val="28"/>
        </w:rPr>
        <w:t>系统分析</w:t>
      </w:r>
      <w:bookmarkEnd w:id="11"/>
      <w:bookmarkStart w:id="12" w:name="_Toc9664279"/>
      <w:bookmarkStart w:id="13" w:name="_Toc9664302"/>
      <w:bookmarkStart w:id="14" w:name="_Toc9664615"/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15" w:name="_Toc269202536"/>
      <w:r>
        <w:rPr>
          <w:rFonts w:hint="eastAsia" w:ascii="黑体" w:eastAsia="黑体"/>
          <w:sz w:val="24"/>
          <w:szCs w:val="24"/>
        </w:rPr>
        <w:t>2.1.1 需求分析</w:t>
      </w:r>
      <w:bookmarkEnd w:id="15"/>
    </w:p>
    <w:p>
      <w:pPr>
        <w:ind w:firstLine="435"/>
        <w:rPr>
          <w:rFonts w:hint="eastAsia"/>
        </w:rPr>
      </w:pPr>
      <w:r>
        <w:rPr>
          <w:rFonts w:hint="eastAsia"/>
          <w:lang w:val="en-US" w:eastAsia="zh-CN"/>
        </w:rPr>
        <w:t>在一些学校等机构，随着学生数量的不断增加，学生的信息不断增多，人工管理信息的难度也越来越大。而且效率也是很低的。所以如何自动高效地管理信息是这些年来许多人所研究的。随着这些年电脑计算机的速度质的提高，成本的下降，IT互联网大众趋势的发展。我们使用电脑的高效率才处理数据信息成为可能。 学生学籍管理系统的出现，正是管理人员与信息数据，计算机的进入互动时代的体现。友好的人机交互模式，清晰简明的图形界面，高效安全的操作使得我们对成千上万的信息的管理得心应手。 学生学籍管理系统，以SQL数据库作为后台信息存储，Java作为前台系统的语言。提供了对学生信息添加，查询，修改，删除的功能。实现了最基本的信息管理。</w:t>
      </w:r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16" w:name="_Toc269202537"/>
      <w:r>
        <w:rPr>
          <w:rFonts w:hint="eastAsia" w:ascii="黑体" w:eastAsia="黑体"/>
          <w:sz w:val="24"/>
          <w:szCs w:val="24"/>
        </w:rPr>
        <w:t>2.1.2 可行性分析</w:t>
      </w:r>
      <w:bookmarkEnd w:id="16"/>
    </w:p>
    <w:p>
      <w:pPr>
        <w:ind w:firstLine="435"/>
        <w:rPr>
          <w:rFonts w:hint="eastAsia"/>
        </w:rPr>
      </w:pPr>
      <w:r>
        <w:rPr>
          <w:rFonts w:hint="eastAsia"/>
        </w:rPr>
        <w:t>1.技术可行性：就目前使用的开发技术来说建议系统的功能目标应该能够达到；利用现有的技术在规定的期限内开发工作基本能够完成；而且可以事先建立一个数据库包含所需要的数据资源；有开发和测验所需要的计算机资源。 </w:t>
      </w:r>
    </w:p>
    <w:p>
      <w:pPr>
        <w:ind w:firstLine="435"/>
        <w:rPr>
          <w:rFonts w:hint="eastAsia"/>
        </w:rPr>
      </w:pPr>
      <w:r>
        <w:rPr>
          <w:rFonts w:hint="eastAsia"/>
        </w:rPr>
        <w:t>2.法律可行性：所做的系统都是在法律许可范围内进行的，并未涉及侵犯版权等或其他问题。 </w:t>
      </w:r>
    </w:p>
    <w:p>
      <w:pPr>
        <w:ind w:firstLine="435"/>
        <w:rPr>
          <w:rFonts w:hint="eastAsia"/>
        </w:rPr>
      </w:pPr>
      <w:r>
        <w:rPr>
          <w:rFonts w:hint="eastAsia"/>
        </w:rPr>
        <w:t>3.经济可行性：经济可行性分析中最重要的内容之一是成本－－效益分析。对于一个基于计算机系统的研制项目要在经济方面评价其是否合理，成本－－效益分析要估计出研制开发的花费并与收益（包括有形的可以用货币计数的及无形的利益）衡量比较。</w:t>
      </w:r>
    </w:p>
    <w:p>
      <w:pPr>
        <w:ind w:firstLine="435"/>
        <w:rPr>
          <w:rFonts w:hint="eastAsia"/>
        </w:rPr>
      </w:pPr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17" w:name="_Toc269202538"/>
      <w:r>
        <w:rPr>
          <w:rFonts w:hint="eastAsia" w:ascii="黑体" w:eastAsia="黑体"/>
          <w:sz w:val="24"/>
          <w:szCs w:val="24"/>
        </w:rPr>
        <w:t>2.1.3开发及运行环境分析</w:t>
      </w:r>
      <w:bookmarkEnd w:id="17"/>
    </w:p>
    <w:p>
      <w:pPr>
        <w:ind w:firstLine="435"/>
        <w:rPr>
          <w:rFonts w:hint="eastAsia"/>
        </w:rPr>
      </w:pPr>
      <w:r>
        <w:rPr>
          <w:rFonts w:hint="eastAsia"/>
        </w:rPr>
        <w:t>1.硬件平台</w:t>
      </w:r>
    </w:p>
    <w:p>
      <w:pPr>
        <w:ind w:firstLine="435"/>
        <w:rPr>
          <w:rFonts w:hint="eastAsia"/>
        </w:rPr>
      </w:pPr>
      <w:r>
        <w:rPr>
          <w:rFonts w:hint="eastAsia"/>
        </w:rPr>
        <w:t>CPU：</w:t>
      </w:r>
      <w:r>
        <w:rPr>
          <w:rFonts w:hint="eastAsia"/>
          <w:lang w:val="en-US" w:eastAsia="zh-CN"/>
        </w:rPr>
        <w:t>INTEL I7-7700HQ 2.8</w:t>
      </w:r>
      <w:r>
        <w:rPr>
          <w:rFonts w:hint="eastAsia"/>
        </w:rPr>
        <w:t>GHZ</w:t>
      </w:r>
    </w:p>
    <w:p>
      <w:pPr>
        <w:ind w:firstLine="435"/>
        <w:rPr>
          <w:rFonts w:hint="eastAsia"/>
        </w:rPr>
      </w:pPr>
      <w:r>
        <w:rPr>
          <w:rFonts w:hint="eastAsia"/>
        </w:rPr>
        <w:t>内存：</w:t>
      </w:r>
      <w:r>
        <w:rPr>
          <w:rFonts w:hint="eastAsia"/>
          <w:lang w:val="en-US" w:eastAsia="zh-CN"/>
        </w:rPr>
        <w:t>8000</w:t>
      </w:r>
      <w:r>
        <w:rPr>
          <w:rFonts w:hint="eastAsia"/>
        </w:rPr>
        <w:t>MB以上</w:t>
      </w:r>
    </w:p>
    <w:p>
      <w:pPr>
        <w:ind w:firstLine="435"/>
        <w:rPr>
          <w:rFonts w:hint="eastAsia"/>
        </w:rPr>
      </w:pPr>
      <w:r>
        <w:rPr>
          <w:rFonts w:hint="eastAsia"/>
        </w:rPr>
        <w:t>2.软件平台</w:t>
      </w:r>
    </w:p>
    <w:p>
      <w:pPr>
        <w:ind w:firstLine="435"/>
        <w:rPr>
          <w:rFonts w:hint="default" w:eastAsia="宋体"/>
          <w:lang w:val="en-US" w:eastAsia="zh-CN"/>
        </w:rPr>
      </w:pPr>
      <w:r>
        <w:rPr>
          <w:rFonts w:hint="eastAsia"/>
        </w:rPr>
        <w:t>操作系统：Windows</w:t>
      </w:r>
      <w:r>
        <w:rPr>
          <w:rFonts w:hint="eastAsia"/>
          <w:lang w:val="en-US" w:eastAsia="zh-CN"/>
        </w:rPr>
        <w:t>10</w:t>
      </w:r>
    </w:p>
    <w:p>
      <w:pPr>
        <w:ind w:firstLine="435"/>
        <w:rPr>
          <w:rFonts w:hint="eastAsia"/>
        </w:rPr>
      </w:pPr>
      <w:r>
        <w:rPr>
          <w:rFonts w:hint="eastAsia"/>
        </w:rPr>
        <w:t>数据库：SQL Server2005</w:t>
      </w:r>
    </w:p>
    <w:p>
      <w:pPr>
        <w:ind w:firstLine="435"/>
        <w:rPr>
          <w:rFonts w:hint="eastAsia"/>
        </w:rPr>
      </w:pPr>
      <w:r>
        <w:rPr>
          <w:rFonts w:hint="eastAsia"/>
        </w:rPr>
        <w:t>开发工具：JDK 1.6.0 Eclipse3.4</w:t>
      </w:r>
    </w:p>
    <w:p>
      <w:pPr>
        <w:pStyle w:val="4"/>
        <w:rPr>
          <w:rFonts w:hint="eastAsia" w:ascii="黑体"/>
          <w:sz w:val="28"/>
          <w:szCs w:val="28"/>
        </w:rPr>
      </w:pPr>
      <w:bookmarkStart w:id="18" w:name="_Toc269202539"/>
      <w:r>
        <w:rPr>
          <w:rFonts w:hint="eastAsia" w:ascii="黑体"/>
          <w:sz w:val="28"/>
          <w:szCs w:val="28"/>
        </w:rPr>
        <w:t xml:space="preserve">2.2 </w:t>
      </w:r>
      <w:bookmarkEnd w:id="12"/>
      <w:bookmarkEnd w:id="13"/>
      <w:bookmarkEnd w:id="14"/>
      <w:r>
        <w:rPr>
          <w:rFonts w:hint="eastAsia" w:ascii="黑体"/>
          <w:sz w:val="28"/>
          <w:szCs w:val="28"/>
        </w:rPr>
        <w:t>系统总体设计</w:t>
      </w:r>
      <w:bookmarkEnd w:id="18"/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19" w:name="_Toc269202540"/>
      <w:r>
        <w:rPr>
          <w:rFonts w:hint="eastAsia" w:ascii="黑体" w:eastAsia="黑体"/>
          <w:sz w:val="24"/>
          <w:szCs w:val="24"/>
        </w:rPr>
        <w:t>2.2.1 系统总体功能描述</w:t>
      </w:r>
      <w:bookmarkEnd w:id="19"/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学生学籍</w:t>
      </w:r>
      <w:r>
        <w:rPr>
          <w:rFonts w:hint="eastAsia"/>
        </w:rPr>
        <w:t>管理系统需要具备以下几个主要功能：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管理：将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信息存储于系统中，管理员可以管理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，如查询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、添加新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、修改和删除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等；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成绩管理</w:t>
      </w:r>
      <w:r>
        <w:rPr>
          <w:rFonts w:hint="eastAsia"/>
        </w:rPr>
        <w:t>：将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信息存储于系统中，管理员可以添加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、修改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和删除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，并可以查阅</w:t>
      </w:r>
      <w:r>
        <w:rPr>
          <w:rFonts w:hint="eastAsia"/>
          <w:lang w:val="en-US" w:eastAsia="zh-CN"/>
        </w:rPr>
        <w:t>总体成绩</w:t>
      </w:r>
      <w:r>
        <w:rPr>
          <w:rFonts w:hint="eastAsia"/>
        </w:rPr>
        <w:t>的情况；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信息查询</w:t>
      </w:r>
      <w:r>
        <w:rPr>
          <w:rFonts w:hint="eastAsia"/>
        </w:rPr>
        <w:t>：管理员可以查询</w:t>
      </w:r>
      <w:r>
        <w:rPr>
          <w:rFonts w:hint="eastAsia"/>
          <w:lang w:val="en-US" w:eastAsia="zh-CN"/>
        </w:rPr>
        <w:t>特定的学生信息和成绩的大体</w:t>
      </w:r>
      <w:r>
        <w:rPr>
          <w:rFonts w:hint="eastAsia"/>
        </w:rPr>
        <w:t>情况。</w:t>
      </w:r>
    </w:p>
    <w:p>
      <w:pPr>
        <w:pStyle w:val="5"/>
        <w:rPr>
          <w:rFonts w:hint="eastAsia"/>
        </w:rPr>
      </w:pPr>
      <w:bookmarkStart w:id="20" w:name="_Toc269202541"/>
      <w:r>
        <w:rPr>
          <w:rFonts w:hint="eastAsia" w:ascii="黑体" w:eastAsia="黑体"/>
          <w:sz w:val="24"/>
          <w:szCs w:val="24"/>
        </w:rPr>
        <w:t>2.2.2 系统总体流程</w:t>
      </w:r>
      <w:bookmarkEnd w:id="20"/>
    </w:p>
    <w:p>
      <w:pPr>
        <w:ind w:firstLine="435"/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  <w:lang w:val="en-US" w:eastAsia="zh-CN"/>
        </w:rPr>
        <w:t>学生学籍管理</w:t>
      </w:r>
      <w:r>
        <w:rPr>
          <w:rFonts w:hint="eastAsia"/>
        </w:rPr>
        <w:t>流程如图2-</w:t>
      </w:r>
      <w:r>
        <w:t>1</w:t>
      </w:r>
      <w:r>
        <w:rPr>
          <w:rFonts w:hint="eastAsia"/>
        </w:rPr>
        <w:t>所示。</w:t>
      </w:r>
    </w:p>
    <w:p>
      <w:pPr>
        <w:ind w:firstLine="435"/>
        <w:jc w:val="center"/>
        <w:rPr>
          <w:rFonts w:hint="eastAsia"/>
        </w:rPr>
      </w:pPr>
      <w:r>
        <w:rPr>
          <w:rFonts w:hint="eastAsia"/>
        </w:rPr>
        <w:pict>
          <v:shape id="_x0000_i1045" o:spt="75" alt="条件结构流程图" type="#_x0000_t75" style="height:418.15pt;width:344.4pt;" filled="f" o:preferrelative="t" stroked="f" coordsize="21600,21600">
            <v:path/>
            <v:fill on="f" focussize="0,0"/>
            <v:stroke on="f"/>
            <v:imagedata r:id="rId8" o:title="条件结构流程图"/>
            <o:lock v:ext="edit" aspectratio="t"/>
            <w10:wrap type="none"/>
            <w10:anchorlock/>
          </v:shape>
        </w:pict>
      </w:r>
    </w:p>
    <w:p>
      <w:pPr>
        <w:ind w:firstLine="435"/>
        <w:jc w:val="center"/>
        <w:rPr>
          <w:rFonts w:hint="eastAsia"/>
        </w:rPr>
      </w:pPr>
      <w:r>
        <w:rPr>
          <w:rFonts w:hint="eastAsia"/>
        </w:rPr>
        <w:t>图2-</w:t>
      </w:r>
      <w:r>
        <w:t>1</w:t>
      </w:r>
      <w:r>
        <w:rPr>
          <w:rFonts w:hint="eastAsia"/>
        </w:rPr>
        <w:t xml:space="preserve"> 系统</w:t>
      </w:r>
      <w:r>
        <w:rPr>
          <w:rFonts w:hint="eastAsia"/>
          <w:lang w:val="en-US" w:eastAsia="zh-CN"/>
        </w:rPr>
        <w:t>学生学籍管理</w:t>
      </w:r>
      <w:r>
        <w:rPr>
          <w:rFonts w:hint="eastAsia"/>
        </w:rPr>
        <w:t>流程图</w:t>
      </w:r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21" w:name="_Toc269202542"/>
      <w:r>
        <w:rPr>
          <w:rFonts w:hint="eastAsia" w:ascii="黑体" w:eastAsia="黑体"/>
          <w:sz w:val="24"/>
          <w:szCs w:val="24"/>
        </w:rPr>
        <w:t>2.2.3 系统功能模块图</w:t>
      </w:r>
      <w:bookmarkEnd w:id="21"/>
    </w:p>
    <w:p>
      <w:pPr>
        <w:ind w:firstLine="435"/>
        <w:rPr>
          <w:rFonts w:hint="eastAsia"/>
        </w:rPr>
      </w:pPr>
      <w:r>
        <w:rPr>
          <w:rFonts w:hint="eastAsia"/>
        </w:rPr>
        <w:t>根据系统的设计要求，图书信息管理系统实现了五个完整的功能。根据这些功能要求，设计的系统功能模块如图2-</w:t>
      </w:r>
      <w:r>
        <w:t>2</w:t>
      </w:r>
      <w:r>
        <w:rPr>
          <w:rFonts w:hint="eastAsia"/>
        </w:rPr>
        <w:t>所示。</w:t>
      </w:r>
    </w:p>
    <w:p>
      <w:pPr>
        <w:ind w:firstLine="435"/>
        <w:rPr>
          <w:rFonts w:hint="eastAsia"/>
        </w:rPr>
      </w:pPr>
    </w:p>
    <w:p>
      <w:pPr>
        <w:ind w:firstLine="435"/>
        <w:jc w:val="center"/>
        <w:rPr>
          <w:rFonts w:hint="eastAsia"/>
        </w:rPr>
      </w:pPr>
      <w:r>
        <w:rPr>
          <w:rFonts w:hint="eastAsia"/>
        </w:rPr>
        <w:pict>
          <v:shape id="ECB019B1-382A-4266-B25C-5B523AA43C14-4" o:spid="ECB019B1-382A-4266-B25C-5B523AA43C14-4" o:spt="75" alt="qt_temp" type="#_x0000_t75" style="height:236.65pt;width:414.8pt;" filled="f" o:preferrelative="t" stroked="f" coordsize="21600,21600">
            <v:path/>
            <v:fill on="f" focussize="0,0"/>
            <v:stroke on="f"/>
            <v:imagedata r:id="rId9" o:title="qt_temp"/>
            <o:lock v:ext="edit" aspectratio="t"/>
            <w10:wrap type="none"/>
            <w10:anchorlock/>
          </v:shape>
        </w:pict>
      </w:r>
      <w:r>
        <w:rPr>
          <w:rFonts w:hint="eastAsia"/>
        </w:rPr>
        <w:t>图2-</w:t>
      </w:r>
      <w:r>
        <w:t>2</w:t>
      </w:r>
      <w:r>
        <w:rPr>
          <w:rFonts w:hint="eastAsia"/>
        </w:rPr>
        <w:t xml:space="preserve"> 系统功能模块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学生学籍</w:t>
      </w:r>
      <w:r>
        <w:rPr>
          <w:rFonts w:hint="eastAsia"/>
        </w:rPr>
        <w:t>管理系统各模块功能要求分析如下：</w:t>
      </w:r>
    </w:p>
    <w:p>
      <w:pPr>
        <w:rPr>
          <w:rFonts w:hint="eastAsia"/>
        </w:rPr>
      </w:pPr>
      <w:r>
        <w:rPr>
          <w:rFonts w:hint="eastAsia"/>
        </w:rPr>
        <w:t>1. 用户登录要求</w:t>
      </w:r>
    </w:p>
    <w:p>
      <w:pPr>
        <w:ind w:firstLine="435"/>
        <w:rPr>
          <w:rFonts w:hint="eastAsia"/>
        </w:rPr>
      </w:pPr>
      <w:r>
        <w:rPr>
          <w:rFonts w:hint="eastAsia"/>
        </w:rPr>
        <w:t>实现对管理员用户登录的验证、标识，为用户对系统的操作提供授权依据，在这一模块中，首先要求管理员输入自己的登录用户名和登录密码，然后系统对用户名和密码进行验证，判断用户的身份。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学籍</w:t>
      </w:r>
      <w:r>
        <w:rPr>
          <w:rFonts w:hint="eastAsia"/>
        </w:rPr>
        <w:t>管理要求</w:t>
      </w:r>
    </w:p>
    <w:p>
      <w:pPr>
        <w:ind w:firstLine="435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众多，该系统需要存储每个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学号</w:t>
      </w:r>
      <w:r>
        <w:rPr>
          <w:rFonts w:hint="eastAsia"/>
        </w:rPr>
        <w:t>，以便</w:t>
      </w:r>
      <w:r>
        <w:rPr>
          <w:rFonts w:hint="eastAsia"/>
          <w:lang w:val="en-US" w:eastAsia="zh-CN"/>
        </w:rPr>
        <w:t>修改信息的</w:t>
      </w:r>
      <w:r>
        <w:rPr>
          <w:rFonts w:hint="eastAsia"/>
        </w:rPr>
        <w:t>时候通过</w:t>
      </w:r>
      <w:r>
        <w:rPr>
          <w:rFonts w:hint="eastAsia"/>
          <w:lang w:val="en-US" w:eastAsia="zh-CN"/>
        </w:rPr>
        <w:t>学号</w:t>
      </w:r>
      <w:r>
        <w:rPr>
          <w:rFonts w:hint="eastAsia"/>
        </w:rPr>
        <w:t>从数据库中快速调出</w:t>
      </w:r>
      <w:r>
        <w:rPr>
          <w:rFonts w:hint="eastAsia"/>
          <w:lang w:val="en-US" w:eastAsia="zh-CN"/>
        </w:rPr>
        <w:t>学籍</w:t>
      </w:r>
      <w:r>
        <w:rPr>
          <w:rFonts w:hint="eastAsia"/>
        </w:rPr>
        <w:t>信息，用户的基本信息包括</w:t>
      </w:r>
      <w:r>
        <w:rPr>
          <w:rFonts w:hint="eastAsia"/>
          <w:lang w:val="en-US" w:eastAsia="zh-CN"/>
        </w:rPr>
        <w:t>学号</w:t>
      </w:r>
      <w:r>
        <w:rPr>
          <w:rFonts w:hint="eastAsia"/>
        </w:rPr>
        <w:t>、姓名、</w:t>
      </w:r>
      <w:r>
        <w:rPr>
          <w:rFonts w:hint="eastAsia"/>
          <w:lang w:val="en-US" w:eastAsia="zh-CN"/>
        </w:rPr>
        <w:t>性别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班级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宿舍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电话</w:t>
      </w:r>
      <w:r>
        <w:rPr>
          <w:rFonts w:hint="eastAsia"/>
        </w:rPr>
        <w:t>等，管理员可以添加新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、查询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、修改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和删除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管理要求</w:t>
      </w:r>
    </w:p>
    <w:p>
      <w:pPr>
        <w:ind w:firstLine="435"/>
        <w:rPr>
          <w:rFonts w:hint="eastAsia"/>
        </w:rPr>
      </w:pPr>
      <w:r>
        <w:rPr>
          <w:rFonts w:hint="eastAsia"/>
        </w:rPr>
        <w:t>为了方便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的管理，需要把</w:t>
      </w:r>
      <w:r>
        <w:rPr>
          <w:rFonts w:hint="eastAsia"/>
          <w:lang w:val="en-US" w:eastAsia="zh-CN"/>
        </w:rPr>
        <w:t>每名学生</w:t>
      </w:r>
      <w:r>
        <w:rPr>
          <w:rFonts w:hint="eastAsia"/>
        </w:rPr>
        <w:t>的相关信息添加到数据库中，以便通过</w:t>
      </w:r>
      <w:r>
        <w:rPr>
          <w:rFonts w:hint="eastAsia"/>
          <w:lang w:val="en-US" w:eastAsia="zh-CN"/>
        </w:rPr>
        <w:t>学号</w:t>
      </w:r>
      <w:r>
        <w:rPr>
          <w:rFonts w:hint="eastAsia"/>
        </w:rPr>
        <w:t>从数据库中快速调出</w:t>
      </w:r>
      <w:r>
        <w:rPr>
          <w:rFonts w:hint="eastAsia"/>
          <w:lang w:val="en-US" w:eastAsia="zh-CN"/>
        </w:rPr>
        <w:t>成绩信息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信息包括</w:t>
      </w:r>
      <w:r>
        <w:rPr>
          <w:rFonts w:hint="eastAsia"/>
          <w:lang w:val="en-US" w:eastAsia="zh-CN"/>
        </w:rPr>
        <w:t>学号，各科成绩，总成绩</w:t>
      </w:r>
      <w:r>
        <w:rPr>
          <w:rFonts w:hint="eastAsia"/>
        </w:rPr>
        <w:t>等，管理员可以添加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、查询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、修改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和删除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查询</w:t>
      </w:r>
      <w:r>
        <w:rPr>
          <w:rFonts w:hint="eastAsia"/>
        </w:rPr>
        <w:t>管理要求</w:t>
      </w:r>
    </w:p>
    <w:p>
      <w:pPr>
        <w:rPr>
          <w:rFonts w:hint="eastAsia"/>
        </w:rPr>
      </w:pPr>
      <w:r>
        <w:rPr>
          <w:rFonts w:hint="eastAsia"/>
        </w:rPr>
        <w:t xml:space="preserve">    通过本系统，管理员可以进行</w:t>
      </w:r>
      <w:r>
        <w:rPr>
          <w:rFonts w:hint="eastAsia"/>
          <w:lang w:val="en-US" w:eastAsia="zh-CN"/>
        </w:rPr>
        <w:t>学生信息和成绩的查询</w:t>
      </w:r>
      <w:r>
        <w:rPr>
          <w:rFonts w:hint="eastAsia"/>
        </w:rPr>
        <w:t>，并可以</w:t>
      </w:r>
      <w:r>
        <w:rPr>
          <w:rFonts w:hint="eastAsia"/>
          <w:lang w:val="en-US" w:eastAsia="zh-CN"/>
        </w:rPr>
        <w:t>统计总体成绩</w:t>
      </w:r>
      <w:r>
        <w:rPr>
          <w:rFonts w:hint="eastAsia"/>
        </w:rPr>
        <w:t>的情况。</w:t>
      </w:r>
    </w:p>
    <w:p>
      <w:pPr>
        <w:pStyle w:val="4"/>
        <w:rPr>
          <w:rFonts w:hint="eastAsia" w:ascii="黑体"/>
          <w:sz w:val="28"/>
          <w:szCs w:val="28"/>
        </w:rPr>
      </w:pPr>
      <w:bookmarkStart w:id="22" w:name="_Toc269202543"/>
      <w:r>
        <w:rPr>
          <w:rFonts w:hint="eastAsia" w:ascii="黑体"/>
          <w:sz w:val="28"/>
          <w:szCs w:val="28"/>
        </w:rPr>
        <w:t>2.3 数据库设计</w:t>
      </w:r>
      <w:bookmarkEnd w:id="22"/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学生学籍</w:t>
      </w:r>
      <w:r>
        <w:rPr>
          <w:rFonts w:hint="eastAsia"/>
        </w:rPr>
        <w:t>系统不仅要求数据库功能强大，而且要有很好的安全保障机制。SQL Server数据库是当前应用最为广泛的数据库，它可以很好第支持各种信息，而且具有较高的数据安全保障，是一般公司、企业首选的数据库之一，本系统采用SQL Server数据库进行创建。</w:t>
      </w:r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23" w:name="_Toc269202544"/>
      <w:r>
        <w:rPr>
          <w:rFonts w:hint="eastAsia" w:ascii="黑体" w:eastAsia="黑体"/>
          <w:sz w:val="24"/>
          <w:szCs w:val="24"/>
        </w:rPr>
        <w:t>2.3.1 E-R图</w:t>
      </w:r>
      <w:bookmarkEnd w:id="23"/>
    </w:p>
    <w:p>
      <w:pPr>
        <w:ind w:firstLine="435"/>
        <w:rPr>
          <w:rFonts w:hint="eastAsia"/>
        </w:rPr>
      </w:pPr>
      <w:r>
        <w:rPr>
          <w:rFonts w:hint="eastAsia"/>
        </w:rPr>
        <w:t>本系统的数据库表的E-R图如图2-</w:t>
      </w:r>
      <w:r>
        <w:t>3</w:t>
      </w:r>
      <w:r>
        <w:rPr>
          <w:rFonts w:hint="eastAsia"/>
        </w:rPr>
        <w:t>至2-</w:t>
      </w:r>
      <w:r>
        <w:t>6</w:t>
      </w:r>
      <w:r>
        <w:rPr>
          <w:rFonts w:hint="eastAsia"/>
        </w:rPr>
        <w:t>所示：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实体的E-R图</w:t>
      </w:r>
    </w:p>
    <w:p>
      <w:pPr>
        <w:ind w:firstLine="435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ECB019B1-382A-4266-B25C-5B523AA43C14-7" o:spid="ECB019B1-382A-4266-B25C-5B523AA43C14-7" o:spt="75" alt="qt_temp" type="#_x0000_t75" style="height:219.15pt;width:322pt;" filled="f" o:preferrelative="t" stroked="f" coordsize="21600,21600">
            <v:path/>
            <v:fill on="f" focussize="0,0"/>
            <v:stroke on="f"/>
            <v:imagedata r:id="rId10" o:title="qt_temp"/>
            <o:lock v:ext="edit" aspectratio="t"/>
            <w10:wrap type="none"/>
            <w10:anchorlock/>
          </v:shape>
        </w:pict>
      </w:r>
    </w:p>
    <w:p>
      <w:pPr>
        <w:ind w:firstLine="435"/>
        <w:jc w:val="center"/>
        <w:rPr>
          <w:rFonts w:hint="eastAsia"/>
        </w:rPr>
      </w:pPr>
      <w:r>
        <w:rPr>
          <w:rFonts w:hint="eastAsia"/>
        </w:rPr>
        <w:t>图2-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实体</w:t>
      </w:r>
    </w:p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学生学籍</w:t>
      </w:r>
      <w:r>
        <w:rPr>
          <w:rFonts w:hint="eastAsia"/>
        </w:rPr>
        <w:t>实体的E-R图</w:t>
      </w:r>
    </w:p>
    <w:p>
      <w:pPr>
        <w:ind w:firstLine="435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ECB019B1-382A-4266-B25C-5B523AA43C14-8" o:spid="ECB019B1-382A-4266-B25C-5B523AA43C14-8" o:spt="75" alt="qt_temp" type="#_x0000_t75" style="height:158.5pt;width:415.45pt;" filled="f" o:preferrelative="t" stroked="f" coordsize="21600,21600">
            <v:path/>
            <v:fill on="f" focussize="0,0"/>
            <v:stroke on="f"/>
            <v:imagedata r:id="rId11" o:title="qt_temp"/>
            <o:lock v:ext="edit" aspectratio="t"/>
            <w10:wrap type="none"/>
            <w10:anchorlock/>
          </v:shape>
        </w:pict>
      </w:r>
    </w:p>
    <w:p>
      <w:pPr>
        <w:ind w:firstLine="435"/>
        <w:jc w:val="center"/>
        <w:rPr>
          <w:rFonts w:hint="eastAsia"/>
        </w:rPr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学生学籍</w:t>
      </w:r>
      <w:r>
        <w:rPr>
          <w:rFonts w:hint="eastAsia"/>
        </w:rPr>
        <w:t>实体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实体的E-R图</w:t>
      </w:r>
    </w:p>
    <w:p>
      <w:pPr>
        <w:ind w:firstLine="435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ECB019B1-382A-4266-B25C-5B523AA43C14-10" o:spid="ECB019B1-382A-4266-B25C-5B523AA43C14-10" o:spt="75" alt="qt_temp" type="#_x0000_t75" style="height:177.95pt;width:415.15pt;" filled="f" o:preferrelative="t" stroked="f" coordsize="21600,21600">
            <v:path/>
            <v:fill on="f" focussize="0,0"/>
            <v:stroke on="f"/>
            <v:imagedata r:id="rId12" o:title="qt_temp"/>
            <o:lock v:ext="edit" aspectratio="t"/>
            <w10:wrap type="none"/>
            <w10:anchorlock/>
          </v:shape>
        </w:pict>
      </w:r>
    </w:p>
    <w:p>
      <w:pPr>
        <w:ind w:firstLine="435"/>
        <w:jc w:val="center"/>
        <w:rPr>
          <w:rFonts w:hint="eastAsia"/>
        </w:rPr>
      </w:pPr>
      <w:r>
        <w:rPr>
          <w:rFonts w:hint="eastAsia"/>
        </w:rPr>
        <w:t>图2-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实体</w:t>
      </w:r>
    </w:p>
    <w:p>
      <w:pPr>
        <w:ind w:firstLine="435"/>
      </w:pPr>
    </w:p>
    <w:p>
      <w:pPr>
        <w:ind w:firstLine="435"/>
      </w:pPr>
    </w:p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w:t>（4）各实体之间的联系图</w:t>
      </w:r>
    </w:p>
    <w:p>
      <w:pPr>
        <w:ind w:firstLine="435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ECB019B1-382A-4266-B25C-5B523AA43C14-11" o:spid="ECB019B1-382A-4266-B25C-5B523AA43C14-11" o:spt="75" alt="qt_temp" type="#_x0000_t75" style="height:258.9pt;width:415.5pt;" filled="f" o:preferrelative="t" stroked="f" coordsize="21600,21600">
            <v:path/>
            <v:fill on="f" focussize="0,0"/>
            <v:stroke on="f"/>
            <v:imagedata r:id="rId13" o:title="qt_temp"/>
            <o:lock v:ext="edit" aspectratio="t"/>
            <w10:wrap type="none"/>
            <w10:anchorlock/>
          </v:shape>
        </w:pict>
      </w:r>
    </w:p>
    <w:p>
      <w:pPr>
        <w:ind w:firstLine="435"/>
        <w:jc w:val="center"/>
        <w:rPr>
          <w:rFonts w:hint="eastAsia"/>
        </w:rPr>
      </w:pPr>
      <w:r>
        <w:rPr>
          <w:rFonts w:hint="eastAsia"/>
        </w:rPr>
        <w:t>图2-</w:t>
      </w:r>
      <w:r>
        <w:t>6</w:t>
      </w:r>
      <w:r>
        <w:rPr>
          <w:rFonts w:hint="eastAsia"/>
        </w:rPr>
        <w:t xml:space="preserve"> 实体联系图</w:t>
      </w:r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24" w:name="_Toc269202545"/>
      <w:r>
        <w:rPr>
          <w:rFonts w:hint="eastAsia" w:ascii="黑体" w:eastAsia="黑体"/>
          <w:sz w:val="24"/>
          <w:szCs w:val="24"/>
        </w:rPr>
        <w:t>2.3.2 数据表</w:t>
      </w:r>
      <w:bookmarkEnd w:id="24"/>
    </w:p>
    <w:p>
      <w:pPr>
        <w:ind w:firstLine="435"/>
        <w:rPr>
          <w:rFonts w:hint="eastAsia"/>
        </w:rPr>
      </w:pPr>
      <w:r>
        <w:rPr>
          <w:rFonts w:hint="eastAsia"/>
        </w:rPr>
        <w:t>根据系统的设计要求和模块功能，进行数据库的分析和设计。由图2-</w:t>
      </w:r>
      <w:r>
        <w:t>3</w:t>
      </w:r>
      <w:r>
        <w:rPr>
          <w:rFonts w:hint="eastAsia"/>
        </w:rPr>
        <w:t>到图2-</w:t>
      </w:r>
      <w:r>
        <w:t>6</w:t>
      </w:r>
      <w:r>
        <w:rPr>
          <w:rFonts w:hint="eastAsia"/>
        </w:rPr>
        <w:t>可以知道，系统拥有图书管理员、用户（读者）、图书等实体。在数据库中，可以使用表描述这些实体。另外，还需要存储图书借阅记录，也需要用表来表示，这些表的名称以及表的说明如下：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管理员表Admin</w:t>
      </w:r>
    </w:p>
    <w:p>
      <w:pPr>
        <w:ind w:left="435"/>
        <w:rPr>
          <w:rFonts w:hint="eastAsia"/>
        </w:rPr>
      </w:pPr>
      <w:r>
        <w:rPr>
          <w:rFonts w:hint="eastAsia"/>
        </w:rPr>
        <w:t>用来保存管理员用户信息，结构如表2-1所示。</w:t>
      </w:r>
    </w:p>
    <w:p>
      <w:pPr>
        <w:ind w:left="435"/>
        <w:jc w:val="center"/>
        <w:rPr>
          <w:rFonts w:hint="eastAsia"/>
        </w:rPr>
      </w:pPr>
      <w:r>
        <w:rPr>
          <w:rFonts w:hint="eastAsia"/>
        </w:rPr>
        <w:t>表2-1 管理员表Admin</w:t>
      </w:r>
    </w:p>
    <w:tbl>
      <w:tblPr>
        <w:tblStyle w:val="88"/>
        <w:tblW w:w="852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管理员用户名，主键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</w:tbl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students</w:t>
      </w:r>
    </w:p>
    <w:p>
      <w:pPr>
        <w:ind w:firstLine="435"/>
        <w:rPr>
          <w:rFonts w:hint="eastAsia"/>
        </w:rPr>
      </w:pPr>
      <w:r>
        <w:rPr>
          <w:rFonts w:hint="eastAsia"/>
        </w:rPr>
        <w:t>用来保存图书信息，结构如表2-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所示。</w:t>
      </w:r>
    </w:p>
    <w:p>
      <w:pPr>
        <w:ind w:firstLine="435"/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表2-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students</w:t>
      </w:r>
    </w:p>
    <w:tbl>
      <w:tblPr>
        <w:tblStyle w:val="88"/>
        <w:tblW w:w="852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学号</w:t>
            </w:r>
            <w:r>
              <w:rPr>
                <w:rFonts w:hint="eastAsia"/>
              </w:rPr>
              <w:t>，主键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宿舍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</w:tbl>
    <w:p>
      <w:pPr>
        <w:ind w:firstLine="435"/>
        <w:jc w:val="center"/>
        <w:rPr>
          <w:rFonts w:hint="eastAsia"/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stuscore</w:t>
      </w:r>
    </w:p>
    <w:p>
      <w:pPr>
        <w:ind w:firstLine="435"/>
        <w:rPr>
          <w:rFonts w:hint="eastAsia"/>
        </w:rPr>
      </w:pPr>
      <w:r>
        <w:rPr>
          <w:rFonts w:hint="eastAsia"/>
        </w:rPr>
        <w:t>用来保存读者借阅信息，结构如表2-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所示。</w:t>
      </w:r>
    </w:p>
    <w:p>
      <w:pPr>
        <w:ind w:firstLine="435"/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表2-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借阅表</w:t>
      </w:r>
      <w:r>
        <w:rPr>
          <w:rFonts w:hint="eastAsia"/>
          <w:lang w:val="en-US" w:eastAsia="zh-CN"/>
        </w:rPr>
        <w:t>stuscore</w:t>
      </w:r>
    </w:p>
    <w:tbl>
      <w:tblPr>
        <w:tblStyle w:val="88"/>
        <w:tblW w:w="852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8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学号</w:t>
            </w:r>
            <w:r>
              <w:rPr>
                <w:rFonts w:hint="eastAsia"/>
              </w:rPr>
              <w:t>，主键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gaoshu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高数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yingyu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tiyu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体育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scores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843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总成绩</w:t>
            </w:r>
          </w:p>
        </w:tc>
      </w:tr>
    </w:tbl>
    <w:p>
      <w:pPr>
        <w:ind w:firstLine="435"/>
        <w:jc w:val="center"/>
        <w:rPr>
          <w:rFonts w:hint="eastAsia"/>
        </w:rPr>
      </w:pPr>
    </w:p>
    <w:p>
      <w:pPr>
        <w:ind w:firstLine="435"/>
        <w:rPr>
          <w:rFonts w:hint="eastAsia"/>
        </w:rPr>
      </w:pPr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25" w:name="_Toc269202546"/>
      <w:r>
        <w:rPr>
          <w:rFonts w:hint="eastAsia" w:ascii="黑体" w:eastAsia="黑体"/>
          <w:sz w:val="24"/>
          <w:szCs w:val="24"/>
        </w:rPr>
        <w:t>2.3.3 连接数据库模块</w:t>
      </w:r>
      <w:bookmarkEnd w:id="25"/>
    </w:p>
    <w:p>
      <w:pPr>
        <w:ind w:firstLine="435"/>
        <w:rPr>
          <w:rFonts w:hint="eastAsia"/>
        </w:rPr>
      </w:pPr>
      <w:r>
        <w:rPr>
          <w:rFonts w:hint="eastAsia"/>
        </w:rPr>
        <w:t>系统所需要的信息都存储在数据库中，例如图书信息、读者信息、借阅信息等，要对这些信息进行操作，就必须连接数据库，为了省去每次操作都要编写连接数据库程序的步骤，把连接数据库操作封装到一个类jdbc.java中，在不同的模块中调用这个类就可以对数据库进行连接，执行相应的数据库操作，这样就使得连接数据库安全高效，程序代码简洁清晰，也符合Java面向对象的思想。</w:t>
      </w:r>
    </w:p>
    <w:p>
      <w:pPr>
        <w:ind w:firstLine="435"/>
        <w:rPr>
          <w:rFonts w:hint="eastAsia"/>
        </w:rPr>
      </w:pPr>
      <w:r>
        <w:rPr>
          <w:rFonts w:hint="eastAsia"/>
        </w:rPr>
        <w:t>连接数据库类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dbc.java的代码如下：</w:t>
      </w:r>
    </w:p>
    <w:p>
      <w:pP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package lzk;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import java.sql.*;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import javax.swing.JOptionPane;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public class Jdbc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static String url="jdbc:mysql://localhost:3306/mysql?useSSL=false&amp;useUnicode=true&amp;characterEncoding=UTF8&amp;serverTimezone=UTC";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static String root="root";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static String rootpass="123456789";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static int sum;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public static boolean Login(String name,String pass)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boolean flag=false;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try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Class.forName("com.mysql.cj.jdbc.Driver");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Connection conn=DriverManager.getConnection(url,root,rootpass);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//Connection conn=DriverManager.getConnection("jdbc:mysql://210.30.108.222:3306/u201712103?useSSL=false&amp;useUnicode=true&amp;characterEncoding=UTF8", "u201712103","u201712103");</w:t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PreparedStatement ps=conn.prepareStatement("select * from admin where name=? and pass=?");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ps.setString(1,name);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ps.setString(2,pass);                             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ResultSet rs=ps.executeQuery();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if(rs.next())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flag=true;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conn.close();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}catch(Exception e)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return flag;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public static void insert(String sqlstr)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try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Class.forName("com.mysql.cj.jdbc.Driver");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Connection conn=DriverManager.getConnection(url,root,rootpass);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PreparedStatement ps=conn.prepareStatement(sqlstr);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sum=ps.executeUpdate();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if(sum&gt;=1){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JOptionPane.showMessageDialog(null,sum+"行添加成功！","添加",JOptionPane.INFORMATION_MESSAGE);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conn.close();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}catch(SQLIntegrityConstraintViolationException e)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JOptionPane.showMessageDialog(null,"学号不能重复！","添加",JOptionPane.ERROR_MESSAGE);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}catch(Exception e)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public static void delete(String sqlstr)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try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Class.forName("com.mysql.cj.jdbc.Driver");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Connection conn=DriverManager.getConnection(url,root,rootpass);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PreparedStatement ps=conn.prepareStatement(sqlstr);//"delete from students where number= ?"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sum=ps.executeUpdate();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if(sum&gt;=1){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JOptionPane.showMessageDialog(null,sum+"行删除成功！","删除",JOptionPane.INFORMATION_MESSAGE);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conn.close();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}catch(Exception e)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public static void update(String sqlstr)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try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Class.forName("com.mysql.cj.jdbc.Driver");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Connection conn=DriverManager.getConnection(url,root,rootpass);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PreparedStatement ps=conn.prepareStatement(sqlstr);//"delete from students where number= ?"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sum=ps.executeUpdate();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System.out.println(sum);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if(sum&gt;=1){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JOptionPane.showMessageDialog(null,sum+"行修改成功！","修改",JOptionPane.INFORMATION_MESSAGE);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conn.close();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}catch(Exception e)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public static ResultSet select(String sqlstr)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ResultSet rs = null;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try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Class.forName("com.mysql.cj.jdbc.Driver");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Connection conn=DriverManager.getConnection(url,root,rootpass);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PreparedStatement ps=conn.prepareStatement(sqlstr);//"select from students where name=? and pass=?"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rs=ps.executeQuery();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conn.close();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}catch(Exception e) {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return rs;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  <w:sz w:val="28"/>
          <w:szCs w:val="28"/>
        </w:rPr>
      </w:pPr>
      <w:bookmarkStart w:id="26" w:name="_Toc9664280"/>
      <w:bookmarkStart w:id="27" w:name="_Toc9664303"/>
      <w:bookmarkStart w:id="28" w:name="_Toc9664616"/>
      <w:bookmarkStart w:id="29" w:name="_Toc269202547"/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4 </w:t>
      </w:r>
      <w:bookmarkEnd w:id="26"/>
      <w:bookmarkEnd w:id="27"/>
      <w:bookmarkEnd w:id="28"/>
      <w:r>
        <w:rPr>
          <w:rFonts w:hint="eastAsia"/>
          <w:sz w:val="28"/>
          <w:szCs w:val="28"/>
        </w:rPr>
        <w:t>系统详细设计</w:t>
      </w:r>
      <w:bookmarkEnd w:id="29"/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30" w:name="_Toc9664281"/>
      <w:bookmarkStart w:id="31" w:name="_Toc9664304"/>
      <w:bookmarkStart w:id="32" w:name="_Toc9664617"/>
      <w:bookmarkStart w:id="33" w:name="_Toc269202548"/>
      <w:r>
        <w:rPr>
          <w:rFonts w:hint="eastAsia" w:ascii="黑体" w:eastAsia="黑体"/>
          <w:sz w:val="24"/>
          <w:szCs w:val="24"/>
        </w:rPr>
        <w:t xml:space="preserve">2.4.1 </w:t>
      </w:r>
      <w:bookmarkEnd w:id="30"/>
      <w:bookmarkEnd w:id="31"/>
      <w:bookmarkEnd w:id="32"/>
      <w:r>
        <w:rPr>
          <w:rFonts w:hint="eastAsia" w:ascii="黑体" w:eastAsia="黑体"/>
          <w:sz w:val="24"/>
          <w:szCs w:val="24"/>
        </w:rPr>
        <w:t>系统功能实现小组分工描述</w:t>
      </w:r>
      <w:bookmarkEnd w:id="33"/>
    </w:p>
    <w:tbl>
      <w:tblPr>
        <w:tblStyle w:val="88"/>
        <w:tblW w:w="84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082"/>
        <w:gridCol w:w="4583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63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bookmarkStart w:id="34" w:name="_Toc9664282"/>
            <w:bookmarkStart w:id="35" w:name="_Toc9664305"/>
            <w:bookmarkStart w:id="36" w:name="_Toc9664618"/>
            <w:r>
              <w:rPr>
                <w:rFonts w:hint="eastAsia"/>
                <w:b/>
              </w:rPr>
              <w:t>序号</w:t>
            </w:r>
          </w:p>
        </w:tc>
        <w:tc>
          <w:tcPr>
            <w:tcW w:w="108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458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实现模块及功能</w:t>
            </w:r>
          </w:p>
        </w:tc>
        <w:tc>
          <w:tcPr>
            <w:tcW w:w="210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639" w:type="dxa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1082" w:type="dxa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刘忠坤</w:t>
            </w:r>
          </w:p>
        </w:tc>
        <w:tc>
          <w:tcPr>
            <w:tcW w:w="4583" w:type="dxa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登录模块login.java 进行登录验证</w:t>
            </w:r>
          </w:p>
        </w:tc>
        <w:tc>
          <w:tcPr>
            <w:tcW w:w="2101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639" w:type="dxa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1082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刘忠坤</w:t>
            </w:r>
          </w:p>
        </w:tc>
        <w:tc>
          <w:tcPr>
            <w:tcW w:w="4583" w:type="dxa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数据库模块Jdbc.java 连接数据库</w:t>
            </w:r>
          </w:p>
        </w:tc>
        <w:tc>
          <w:tcPr>
            <w:tcW w:w="2101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639" w:type="dxa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3</w:t>
            </w:r>
          </w:p>
        </w:tc>
        <w:tc>
          <w:tcPr>
            <w:tcW w:w="1082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刘忠坤</w:t>
            </w:r>
          </w:p>
        </w:tc>
        <w:tc>
          <w:tcPr>
            <w:tcW w:w="4583" w:type="dxa"/>
            <w:noWrap w:val="0"/>
            <w:vAlign w:val="top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eastAsia"/>
                <w:b/>
                <w:lang w:val="en-US" w:eastAsia="zh-CN"/>
              </w:rPr>
              <w:t>主界面Student.java 为其他模块提供界面</w:t>
            </w:r>
          </w:p>
        </w:tc>
        <w:tc>
          <w:tcPr>
            <w:tcW w:w="2101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639" w:type="dxa"/>
            <w:noWrap w:val="0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4</w:t>
            </w:r>
          </w:p>
        </w:tc>
        <w:tc>
          <w:tcPr>
            <w:tcW w:w="1082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刘忠坤</w:t>
            </w:r>
          </w:p>
        </w:tc>
        <w:tc>
          <w:tcPr>
            <w:tcW w:w="4583" w:type="dxa"/>
            <w:noWrap w:val="0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其他各功能模块</w:t>
            </w:r>
          </w:p>
        </w:tc>
        <w:tc>
          <w:tcPr>
            <w:tcW w:w="2101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</w:tc>
      </w:tr>
    </w:tbl>
    <w:p>
      <w:pPr>
        <w:ind w:left="420"/>
        <w:rPr>
          <w:rFonts w:hint="eastAsia"/>
          <w:b/>
        </w:rPr>
      </w:pPr>
    </w:p>
    <w:p>
      <w:pPr>
        <w:ind w:left="420"/>
        <w:rPr>
          <w:rFonts w:hint="eastAsia"/>
          <w:b/>
        </w:rPr>
      </w:pPr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37" w:name="_Toc269202549"/>
      <w:r>
        <w:rPr>
          <w:rFonts w:hint="eastAsia" w:ascii="黑体" w:eastAsia="黑体"/>
          <w:sz w:val="24"/>
          <w:szCs w:val="24"/>
        </w:rPr>
        <w:t xml:space="preserve">2.4.2 </w:t>
      </w:r>
      <w:bookmarkEnd w:id="34"/>
      <w:bookmarkEnd w:id="35"/>
      <w:bookmarkEnd w:id="36"/>
      <w:r>
        <w:rPr>
          <w:rFonts w:hint="eastAsia" w:ascii="黑体" w:eastAsia="黑体"/>
          <w:sz w:val="24"/>
          <w:szCs w:val="24"/>
        </w:rPr>
        <w:t>管理员登录模块</w:t>
      </w:r>
      <w:bookmarkEnd w:id="37"/>
    </w:p>
    <w:p>
      <w:pPr>
        <w:ind w:left="165" w:leftChars="79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为保证系统的完全性，只有管理员才可以对系统进行操作，因此，需要对用户登录信息进行验证，管理员的用户名和密码存放在数据库中，通过文本框获得用户输入的用户名和密码，然后与数据库中的用户名和密码进行比较，如果匹配，则进入系统，否则提示用户名和密码不正确。</w:t>
      </w:r>
    </w:p>
    <w:p>
      <w:pPr>
        <w:numPr>
          <w:ilvl w:val="0"/>
          <w:numId w:val="12"/>
        </w:numPr>
        <w:rPr>
          <w:rFonts w:hint="eastAsia"/>
          <w:szCs w:val="21"/>
        </w:rPr>
      </w:pPr>
      <w:r>
        <w:rPr>
          <w:rFonts w:hint="eastAsia"/>
          <w:szCs w:val="21"/>
        </w:rPr>
        <w:t>管理员登录界面</w:t>
      </w:r>
    </w:p>
    <w:p>
      <w:pPr>
        <w:jc w:val="center"/>
        <w:rPr>
          <w:rFonts w:hint="eastAsia"/>
          <w:szCs w:val="21"/>
        </w:rPr>
      </w:pPr>
      <w:r>
        <w:pict>
          <v:shape id="_x0000_i1060" o:spt="75" type="#_x0000_t75" style="height:225pt;width:300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12"/>
        </w:numPr>
        <w:rPr>
          <w:rFonts w:hint="eastAsia"/>
          <w:szCs w:val="21"/>
        </w:rPr>
      </w:pPr>
      <w:r>
        <w:rPr>
          <w:rFonts w:hint="eastAsia"/>
          <w:szCs w:val="21"/>
        </w:rPr>
        <w:t>技术实现主要代码（详见源程序）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3.  开发说明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管理员登录由Login类继承了J</w:t>
      </w:r>
      <w:r>
        <w:t>f</w:t>
      </w:r>
      <w:r>
        <w:rPr>
          <w:rFonts w:hint="eastAsia"/>
        </w:rPr>
        <w:t>rame类，首先声明了标签、按钮、文本框、密码框和一个J</w:t>
      </w:r>
      <w:r>
        <w:t>f</w:t>
      </w:r>
      <w:r>
        <w:rPr>
          <w:rFonts w:hint="eastAsia"/>
        </w:rPr>
        <w:t>rame窗口，然后通过构造方法创建标签、按钮、文本框、密码框，并添加到窗口容器中，最后设置窗口的大小和可见行；</w:t>
      </w:r>
    </w:p>
    <w:p>
      <w:pPr>
        <w:rPr>
          <w:rFonts w:hint="eastAsia"/>
        </w:rPr>
      </w:pPr>
      <w:r>
        <w:rPr>
          <w:rFonts w:hint="eastAsia"/>
        </w:rPr>
        <w:t xml:space="preserve">    然后为按钮增加事件监听，实现AciontListener接口完成用户名、密码的检测并登录。</w:t>
      </w:r>
    </w:p>
    <w:p>
      <w:pPr>
        <w:rPr>
          <w:rFonts w:hint="eastAsia"/>
        </w:rPr>
      </w:pPr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38" w:name="_Toc9664283"/>
      <w:bookmarkStart w:id="39" w:name="_Toc9664306"/>
      <w:bookmarkStart w:id="40" w:name="_Toc9664619"/>
      <w:bookmarkStart w:id="41" w:name="_Toc269202550"/>
      <w:r>
        <w:rPr>
          <w:rFonts w:hint="eastAsia" w:ascii="黑体" w:eastAsia="黑体"/>
          <w:sz w:val="24"/>
          <w:szCs w:val="24"/>
        </w:rPr>
        <w:t xml:space="preserve">2.4.3 </w:t>
      </w:r>
      <w:bookmarkEnd w:id="38"/>
      <w:bookmarkEnd w:id="39"/>
      <w:bookmarkEnd w:id="40"/>
      <w:r>
        <w:rPr>
          <w:rFonts w:hint="eastAsia" w:ascii="黑体" w:eastAsia="黑体"/>
          <w:sz w:val="24"/>
          <w:szCs w:val="24"/>
        </w:rPr>
        <w:t>系统主界面模块</w:t>
      </w:r>
      <w:bookmarkEnd w:id="41"/>
    </w:p>
    <w:p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系统主界面也就是登录后进入的第一个浏览界面，这也是图书信息管理系统的主要模块，在主页面中应该包括系统葛模块的连接，通过主页面可以打开如何一个功能模块，实现各种不同的功能。</w:t>
      </w:r>
    </w:p>
    <w:p>
      <w:pPr>
        <w:numPr>
          <w:ilvl w:val="0"/>
          <w:numId w:val="13"/>
        </w:numPr>
        <w:rPr>
          <w:rFonts w:hint="eastAsia"/>
          <w:szCs w:val="21"/>
        </w:rPr>
      </w:pPr>
      <w:r>
        <w:rPr>
          <w:rFonts w:hint="eastAsia"/>
          <w:szCs w:val="21"/>
        </w:rPr>
        <w:t>系统主界面</w:t>
      </w:r>
    </w:p>
    <w:p>
      <w:pPr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  <w:r>
        <w:pict>
          <v:shape id="_x0000_i1061" o:spt="75" type="#_x0000_t75" style="height:259.5pt;width:415.2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szCs w:val="21"/>
        </w:rPr>
      </w:pPr>
    </w:p>
    <w:p>
      <w:pPr>
        <w:numPr>
          <w:ilvl w:val="0"/>
          <w:numId w:val="13"/>
        </w:numPr>
        <w:rPr>
          <w:rFonts w:hint="eastAsia"/>
          <w:szCs w:val="21"/>
        </w:rPr>
      </w:pPr>
      <w:r>
        <w:rPr>
          <w:rFonts w:hint="eastAsia"/>
          <w:szCs w:val="21"/>
        </w:rPr>
        <w:t>技术实现主要代码（详见源程序）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3.  开发说明</w:t>
      </w:r>
    </w:p>
    <w:p>
      <w:pPr>
        <w:ind w:firstLine="435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Studnet</w:t>
      </w:r>
      <w:r>
        <w:rPr>
          <w:rFonts w:hint="eastAsia"/>
          <w:szCs w:val="21"/>
        </w:rPr>
        <w:t>类继承了J</w:t>
      </w:r>
      <w:r>
        <w:rPr>
          <w:szCs w:val="21"/>
        </w:rPr>
        <w:t>f</w:t>
      </w:r>
      <w:r>
        <w:rPr>
          <w:rFonts w:hint="eastAsia"/>
          <w:szCs w:val="21"/>
        </w:rPr>
        <w:t>rame类，定义了一个菜单栏、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个菜单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个菜单项</w:t>
      </w:r>
      <w:r>
        <w:rPr>
          <w:rFonts w:hint="eastAsia"/>
          <w:szCs w:val="21"/>
          <w:lang w:val="en-US" w:eastAsia="zh-CN"/>
        </w:rPr>
        <w:t>和一个滚动面板</w:t>
      </w:r>
      <w:r>
        <w:rPr>
          <w:rFonts w:hint="eastAsia"/>
          <w:szCs w:val="21"/>
        </w:rPr>
        <w:t>，然后</w:t>
      </w:r>
      <w:r>
        <w:rPr>
          <w:rFonts w:hint="eastAsia"/>
          <w:szCs w:val="21"/>
          <w:lang w:val="en-US" w:eastAsia="zh-CN"/>
        </w:rPr>
        <w:t>通过构造函数</w:t>
      </w:r>
      <w:r>
        <w:rPr>
          <w:rFonts w:hint="eastAsia"/>
          <w:szCs w:val="21"/>
        </w:rPr>
        <w:t>设置窗口的布局、窗口的大小和标题，将菜单项加入到各自的菜单中，把菜单加入到菜单栏中，并将菜单栏加入到窗口中；</w:t>
      </w:r>
    </w:p>
    <w:p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当单击菜单项时候产生单击</w:t>
      </w:r>
      <w:r>
        <w:rPr>
          <w:rFonts w:hint="eastAsia"/>
          <w:szCs w:val="21"/>
          <w:lang w:val="en-US" w:eastAsia="zh-CN"/>
        </w:rPr>
        <w:t>事件</w:t>
      </w:r>
      <w:r>
        <w:rPr>
          <w:rFonts w:hint="eastAsia"/>
          <w:szCs w:val="21"/>
        </w:rPr>
        <w:t>，传递给监听者，实现接口并处理监听到的事件。</w:t>
      </w:r>
    </w:p>
    <w:p>
      <w:pPr>
        <w:rPr>
          <w:rFonts w:hint="eastAsia"/>
          <w:b/>
          <w:bCs/>
          <w:sz w:val="28"/>
        </w:rPr>
      </w:pPr>
      <w:r>
        <w:br w:type="page"/>
      </w:r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42" w:name="_Toc9664284"/>
      <w:bookmarkStart w:id="43" w:name="_Toc9664307"/>
      <w:bookmarkStart w:id="44" w:name="_Toc9664620"/>
      <w:bookmarkStart w:id="45" w:name="_Toc269202551"/>
      <w:r>
        <w:rPr>
          <w:rFonts w:hint="eastAsia" w:ascii="黑体" w:eastAsia="黑体"/>
          <w:sz w:val="24"/>
          <w:szCs w:val="24"/>
        </w:rPr>
        <w:t xml:space="preserve">2.4.4 </w:t>
      </w:r>
      <w:bookmarkEnd w:id="42"/>
      <w:bookmarkEnd w:id="43"/>
      <w:bookmarkEnd w:id="44"/>
      <w:r>
        <w:rPr>
          <w:rFonts w:hint="eastAsia" w:ascii="黑体" w:eastAsia="黑体"/>
          <w:sz w:val="24"/>
          <w:szCs w:val="24"/>
          <w:lang w:val="en-US" w:eastAsia="zh-CN"/>
        </w:rPr>
        <w:t>学生信息</w:t>
      </w:r>
      <w:r>
        <w:rPr>
          <w:rFonts w:hint="eastAsia" w:ascii="黑体" w:eastAsia="黑体"/>
          <w:sz w:val="24"/>
          <w:szCs w:val="24"/>
        </w:rPr>
        <w:t>管理模块</w:t>
      </w:r>
      <w:bookmarkEnd w:id="45"/>
    </w:p>
    <w:p>
      <w:pPr>
        <w:ind w:firstLine="435"/>
        <w:rPr>
          <w:rFonts w:hint="eastAsia"/>
        </w:rPr>
      </w:pPr>
      <w:r>
        <w:rPr>
          <w:rFonts w:hint="eastAsia"/>
        </w:rPr>
        <w:t>管理员可以对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进行管理，包括增加新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、删除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、修改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和查询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信息。</w:t>
      </w:r>
    </w:p>
    <w:p>
      <w:pPr>
        <w:ind w:firstLine="435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信息增加模块</w:t>
      </w: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/>
          <w:lang w:val="en-US" w:eastAsia="zh-CN"/>
        </w:rPr>
        <w:t>学生</w:t>
      </w:r>
      <w:r>
        <w:rPr>
          <w:rFonts w:hint="eastAsia"/>
          <w:szCs w:val="21"/>
        </w:rPr>
        <w:t>信息增加界面</w:t>
      </w:r>
    </w:p>
    <w:p>
      <w:pPr>
        <w:jc w:val="center"/>
        <w:rPr>
          <w:rFonts w:hint="eastAsia"/>
          <w:szCs w:val="21"/>
        </w:rPr>
      </w:pPr>
      <w:r>
        <w:pict>
          <v:shape id="_x0000_i1066" o:spt="75" type="#_x0000_t75" style="height:259.5pt;width:415.2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（2）技术实现主要代码（详见源程序）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（3）开发说明</w:t>
      </w:r>
    </w:p>
    <w:p>
      <w:pPr>
        <w:ind w:left="420" w:hanging="420" w:hangingChars="2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        在系统主界面中，单击“</w:t>
      </w:r>
      <w:r>
        <w:rPr>
          <w:rFonts w:hint="eastAsia"/>
          <w:lang w:val="en-US" w:eastAsia="zh-CN"/>
        </w:rPr>
        <w:t>学生信息</w:t>
      </w:r>
      <w:r>
        <w:rPr>
          <w:rFonts w:hint="eastAsia"/>
          <w:szCs w:val="21"/>
        </w:rPr>
        <w:t>管理”-&gt;“添加</w:t>
      </w:r>
      <w:r>
        <w:rPr>
          <w:rFonts w:hint="eastAsia"/>
          <w:szCs w:val="21"/>
          <w:lang w:val="en-US" w:eastAsia="zh-CN"/>
        </w:rPr>
        <w:t>信息</w:t>
      </w:r>
      <w:r>
        <w:rPr>
          <w:rFonts w:hint="eastAsia"/>
          <w:szCs w:val="21"/>
        </w:rPr>
        <w:t>”菜单命令，打开添加</w:t>
      </w:r>
      <w:r>
        <w:rPr>
          <w:rFonts w:hint="eastAsia"/>
          <w:szCs w:val="21"/>
          <w:lang w:val="en-US" w:eastAsia="zh-CN"/>
        </w:rPr>
        <w:t>信息</w:t>
      </w:r>
      <w:r>
        <w:rPr>
          <w:rFonts w:hint="eastAsia"/>
          <w:szCs w:val="21"/>
        </w:rPr>
        <w:t>界面，该界面包含6个标签、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个文本框和两个按钮，在文本框中输入</w:t>
      </w:r>
      <w:r>
        <w:rPr>
          <w:rFonts w:hint="eastAsia"/>
          <w:szCs w:val="21"/>
          <w:lang w:val="en-US" w:eastAsia="zh-CN"/>
        </w:rPr>
        <w:t>学生</w:t>
      </w:r>
      <w:r>
        <w:rPr>
          <w:rFonts w:hint="eastAsia"/>
          <w:szCs w:val="21"/>
        </w:rPr>
        <w:t>信息，单击“添加”按钮就可以把数据信息添加到数据库中</w:t>
      </w:r>
      <w:r>
        <w:rPr>
          <w:rFonts w:hint="eastAsia"/>
          <w:szCs w:val="21"/>
          <w:lang w:eastAsia="zh-CN"/>
        </w:rPr>
        <w:t>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信息删除模块</w:t>
      </w: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/>
          <w:lang w:val="en-US" w:eastAsia="zh-CN"/>
        </w:rPr>
        <w:t>学生</w:t>
      </w:r>
      <w:r>
        <w:rPr>
          <w:rFonts w:hint="eastAsia"/>
          <w:szCs w:val="21"/>
        </w:rPr>
        <w:t>信息删除界面</w:t>
      </w:r>
    </w:p>
    <w:p>
      <w:pPr>
        <w:jc w:val="center"/>
        <w:rPr>
          <w:rFonts w:hint="eastAsia"/>
          <w:szCs w:val="21"/>
        </w:rPr>
      </w:pPr>
      <w:r>
        <w:pict>
          <v:shape id="_x0000_i1067" o:spt="75" type="#_x0000_t75" style="height:259.5pt;width:415.2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（2）技术实现主要代码（详见源代码）</w:t>
      </w:r>
    </w:p>
    <w:p>
      <w:pPr>
        <w:ind w:left="586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（3）开发说明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在系统主界面中，单击“</w:t>
      </w:r>
      <w:r>
        <w:rPr>
          <w:rFonts w:hint="eastAsia"/>
          <w:lang w:val="en-US" w:eastAsia="zh-CN"/>
        </w:rPr>
        <w:t>学生信息</w:t>
      </w:r>
      <w:r>
        <w:rPr>
          <w:rFonts w:hint="eastAsia"/>
          <w:szCs w:val="21"/>
        </w:rPr>
        <w:t>管理</w:t>
      </w:r>
      <w:r>
        <w:rPr>
          <w:rFonts w:hint="eastAsia"/>
        </w:rPr>
        <w:t>”-&gt;“删除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”菜单命令，打开删除用户信息界面，界面包含6个标签、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个文本框和两个按钮，在</w:t>
      </w:r>
      <w:r>
        <w:rPr>
          <w:rFonts w:hint="eastAsia"/>
          <w:lang w:val="en-US" w:eastAsia="zh-CN"/>
        </w:rPr>
        <w:t>右侧表格中点击需要删除的信息</w:t>
      </w:r>
      <w:r>
        <w:rPr>
          <w:rFonts w:hint="eastAsia"/>
        </w:rPr>
        <w:t>则把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信息显示在对应的文本框中，单击“删除”按钮就可以删除数据库中的信息；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单击“取消”按钮就可以清空文本框内容取消删除操作。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为两个按钮分别添加事件监听，并对监听到的事件进行处理。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信息修改模块</w:t>
      </w: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/>
          <w:lang w:val="en-US" w:eastAsia="zh-CN"/>
        </w:rPr>
        <w:t>学生</w:t>
      </w:r>
      <w:r>
        <w:rPr>
          <w:rFonts w:hint="eastAsia"/>
          <w:szCs w:val="21"/>
        </w:rPr>
        <w:t>信息修改界面</w:t>
      </w:r>
    </w:p>
    <w:p>
      <w:pPr>
        <w:jc w:val="center"/>
        <w:rPr>
          <w:rFonts w:hint="eastAsia"/>
          <w:szCs w:val="21"/>
        </w:rPr>
      </w:pPr>
      <w:r>
        <w:pict>
          <v:shape id="_x0000_i1068" o:spt="75" type="#_x0000_t75" style="height:259.5pt;width:415.2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（2）技术实现主要代码（详见源代码）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（3）开发说明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在系统主界面中，单击“</w:t>
      </w:r>
      <w:r>
        <w:rPr>
          <w:rFonts w:hint="eastAsia"/>
          <w:lang w:val="en-US" w:eastAsia="zh-CN"/>
        </w:rPr>
        <w:t>学生信息</w:t>
      </w:r>
      <w:r>
        <w:rPr>
          <w:rFonts w:hint="eastAsia"/>
          <w:szCs w:val="21"/>
        </w:rPr>
        <w:t>管理</w:t>
      </w:r>
      <w:r>
        <w:rPr>
          <w:rFonts w:hint="eastAsia"/>
        </w:rPr>
        <w:t>”-&gt;“修改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”菜单命令，打开修改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信息界面，界面包含6个标签、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个文本框和两个按钮，在</w:t>
      </w:r>
      <w:r>
        <w:rPr>
          <w:rFonts w:hint="eastAsia"/>
          <w:lang w:val="en-US" w:eastAsia="zh-CN"/>
        </w:rPr>
        <w:t>右侧表格中点击需要修改的信息</w:t>
      </w:r>
      <w:r>
        <w:rPr>
          <w:rFonts w:hint="eastAsia"/>
        </w:rPr>
        <w:t>则把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信息显示在对应的文本框中，单击“删除”按钮就可以删除数据库中的信息；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单击“取消”按钮就可以清空文本框内容取消修改操作。</w:t>
      </w:r>
    </w:p>
    <w:p>
      <w:pPr>
        <w:ind w:left="420" w:leftChars="200" w:firstLine="420" w:firstLineChars="200"/>
        <w:rPr>
          <w:rFonts w:hint="eastAsia"/>
        </w:rPr>
      </w:pP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为两个按钮分别增加事件监听，并对监听到的事件进行处理。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信息查询模块</w:t>
      </w: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/>
          <w:szCs w:val="21"/>
          <w:lang w:val="en-US" w:eastAsia="zh-CN"/>
        </w:rPr>
        <w:t>学生</w:t>
      </w:r>
      <w:r>
        <w:rPr>
          <w:rFonts w:hint="eastAsia"/>
          <w:szCs w:val="21"/>
        </w:rPr>
        <w:t>信息查询界面</w:t>
      </w:r>
    </w:p>
    <w:p>
      <w:pPr>
        <w:jc w:val="center"/>
        <w:rPr>
          <w:rFonts w:hint="eastAsia"/>
          <w:szCs w:val="21"/>
        </w:rPr>
      </w:pPr>
      <w:r>
        <w:pict>
          <v:shape id="_x0000_i1072" o:spt="75" type="#_x0000_t75" style="height:259.5pt;width:415.2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szCs w:val="21"/>
        </w:rPr>
      </w:pP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（2）技术实现主要代码（详见源代码）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（3）开发说明</w:t>
      </w:r>
    </w:p>
    <w:p>
      <w:pPr>
        <w:ind w:left="420" w:leftChars="200" w:firstLine="420" w:firstLineChars="200"/>
        <w:rPr>
          <w:rFonts w:hint="eastAsia"/>
        </w:rPr>
      </w:pPr>
      <w:r>
        <w:rPr>
          <w:rFonts w:hint="eastAsia"/>
        </w:rPr>
        <w:t>在系统主界面中，单击“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管理”-&gt;“查询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”菜单命令，打开查询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信息界面，界面包含</w:t>
      </w:r>
      <w:r>
        <w:rPr>
          <w:rFonts w:hint="eastAsia"/>
          <w:lang w:val="en-US" w:eastAsia="zh-CN"/>
        </w:rPr>
        <w:t>一个滚动面板</w:t>
      </w:r>
      <w:r>
        <w:rPr>
          <w:rFonts w:hint="eastAsia"/>
        </w:rPr>
        <w:t>、一个</w:t>
      </w:r>
      <w:r>
        <w:rPr>
          <w:rFonts w:hint="eastAsia"/>
          <w:lang w:val="en-US" w:eastAsia="zh-CN"/>
        </w:rPr>
        <w:t>表格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点击完查询</w:t>
      </w:r>
      <w:r>
        <w:rPr>
          <w:rFonts w:hint="eastAsia"/>
        </w:rPr>
        <w:t>就可以把</w:t>
      </w:r>
      <w:r>
        <w:rPr>
          <w:rFonts w:hint="eastAsia"/>
          <w:lang w:val="en-US" w:eastAsia="zh-CN"/>
        </w:rPr>
        <w:t>全部信息</w:t>
      </w:r>
      <w:r>
        <w:rPr>
          <w:rFonts w:hint="eastAsia"/>
        </w:rPr>
        <w:t>显示出来。</w:t>
      </w:r>
    </w:p>
    <w:p>
      <w:pPr>
        <w:rPr>
          <w:rFonts w:hint="eastAsia"/>
        </w:rPr>
      </w:pPr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46" w:name="_Toc269202552"/>
      <w:r>
        <w:rPr>
          <w:rFonts w:hint="eastAsia" w:ascii="黑体" w:eastAsia="黑体"/>
          <w:sz w:val="24"/>
          <w:szCs w:val="24"/>
        </w:rPr>
        <w:t xml:space="preserve">2.4.5 </w:t>
      </w:r>
      <w:r>
        <w:rPr>
          <w:rFonts w:hint="eastAsia" w:ascii="黑体" w:eastAsia="黑体"/>
          <w:sz w:val="24"/>
          <w:szCs w:val="24"/>
          <w:lang w:val="en-US" w:eastAsia="zh-CN"/>
        </w:rPr>
        <w:t>学生成绩</w:t>
      </w:r>
      <w:r>
        <w:rPr>
          <w:rFonts w:hint="eastAsia" w:ascii="黑体" w:eastAsia="黑体"/>
          <w:sz w:val="24"/>
          <w:szCs w:val="24"/>
        </w:rPr>
        <w:t>管理模块</w:t>
      </w:r>
      <w:bookmarkEnd w:id="46"/>
    </w:p>
    <w:p>
      <w:pPr>
        <w:ind w:firstLine="435"/>
        <w:rPr>
          <w:rFonts w:hint="eastAsia"/>
        </w:rPr>
      </w:pPr>
      <w:r>
        <w:rPr>
          <w:rFonts w:hint="eastAsia"/>
        </w:rPr>
        <w:t>管理员可以对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进行管理，包括增加新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、删除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、修改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和查询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信息。</w:t>
      </w:r>
    </w:p>
    <w:p>
      <w:pPr>
        <w:ind w:firstLine="435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增加模块</w:t>
      </w: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/>
          <w:lang w:val="en-US" w:eastAsia="zh-CN"/>
        </w:rPr>
        <w:t>学生成绩</w:t>
      </w:r>
      <w:r>
        <w:rPr>
          <w:rFonts w:hint="eastAsia"/>
          <w:szCs w:val="21"/>
        </w:rPr>
        <w:t>增加界面</w:t>
      </w:r>
    </w:p>
    <w:p>
      <w:pPr>
        <w:jc w:val="center"/>
        <w:rPr>
          <w:rFonts w:hint="eastAsia"/>
          <w:szCs w:val="21"/>
        </w:rPr>
      </w:pPr>
      <w:r>
        <w:pict>
          <v:shape id="_x0000_i1073" o:spt="75" type="#_x0000_t75" style="height:259.5pt;width:415.2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（2）技术实现主要代码（详见源代码）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（3）开发说明</w:t>
      </w:r>
    </w:p>
    <w:p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在系统主界面中，单击“</w:t>
      </w:r>
      <w:r>
        <w:rPr>
          <w:rFonts w:hint="eastAsia"/>
          <w:szCs w:val="21"/>
          <w:lang w:val="en-US" w:eastAsia="zh-CN"/>
        </w:rPr>
        <w:t>学生成绩</w:t>
      </w:r>
      <w:r>
        <w:rPr>
          <w:rFonts w:hint="eastAsia"/>
          <w:szCs w:val="21"/>
        </w:rPr>
        <w:t>管理”-&gt;“添加</w:t>
      </w:r>
      <w:r>
        <w:rPr>
          <w:rFonts w:hint="eastAsia"/>
          <w:szCs w:val="21"/>
          <w:lang w:val="en-US" w:eastAsia="zh-CN"/>
        </w:rPr>
        <w:t>成绩</w:t>
      </w:r>
      <w:r>
        <w:rPr>
          <w:rFonts w:hint="eastAsia"/>
          <w:szCs w:val="21"/>
        </w:rPr>
        <w:t>”菜单命令，打开添加</w:t>
      </w:r>
      <w:r>
        <w:rPr>
          <w:rFonts w:hint="eastAsia"/>
          <w:szCs w:val="21"/>
          <w:lang w:val="en-US" w:eastAsia="zh-CN"/>
        </w:rPr>
        <w:t>学生成绩</w:t>
      </w:r>
      <w:r>
        <w:rPr>
          <w:rFonts w:hint="eastAsia"/>
          <w:szCs w:val="21"/>
        </w:rPr>
        <w:t>界面，界面包含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个标签、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个文本框和两个按钮，在文本框中输入</w:t>
      </w:r>
      <w:r>
        <w:rPr>
          <w:rFonts w:hint="eastAsia"/>
          <w:szCs w:val="21"/>
          <w:lang w:val="en-US" w:eastAsia="zh-CN"/>
        </w:rPr>
        <w:t>成绩</w:t>
      </w:r>
      <w:r>
        <w:rPr>
          <w:rFonts w:hint="eastAsia"/>
          <w:szCs w:val="21"/>
        </w:rPr>
        <w:t>信息；</w:t>
      </w:r>
    </w:p>
    <w:p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为按钮添加事件监听，添加图书信息要求每项信息都不能为空，否则弹出消息提示对话框。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删除模块</w:t>
      </w: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/>
          <w:lang w:val="en-US" w:eastAsia="zh-CN"/>
        </w:rPr>
        <w:t>学生成绩</w:t>
      </w:r>
      <w:r>
        <w:rPr>
          <w:rFonts w:hint="eastAsia"/>
          <w:szCs w:val="21"/>
        </w:rPr>
        <w:t>删除界面</w:t>
      </w:r>
    </w:p>
    <w:p>
      <w:pPr>
        <w:jc w:val="center"/>
        <w:rPr>
          <w:rFonts w:hint="eastAsia"/>
          <w:szCs w:val="21"/>
        </w:rPr>
      </w:pPr>
      <w:r>
        <w:pict>
          <v:shape id="_x0000_i1074" o:spt="75" type="#_x0000_t75" style="height:259.5pt;width:415.2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（2）技术实现主要代码（详见源代码）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（3）开发说明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在系统主界面中，单击“</w:t>
      </w:r>
      <w:r>
        <w:rPr>
          <w:rFonts w:hint="eastAsia"/>
          <w:szCs w:val="21"/>
          <w:lang w:val="en-US" w:eastAsia="zh-CN"/>
        </w:rPr>
        <w:t>学生成绩</w:t>
      </w:r>
      <w:r>
        <w:rPr>
          <w:rFonts w:hint="eastAsia"/>
          <w:szCs w:val="21"/>
        </w:rPr>
        <w:t>管理”-&gt;“</w:t>
      </w:r>
      <w:r>
        <w:rPr>
          <w:rFonts w:hint="eastAsia"/>
          <w:szCs w:val="21"/>
          <w:lang w:val="en-US" w:eastAsia="zh-CN"/>
        </w:rPr>
        <w:t>删除成绩</w:t>
      </w:r>
      <w:r>
        <w:rPr>
          <w:rFonts w:hint="eastAsia"/>
        </w:rPr>
        <w:t>”菜单命令，打开删除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信息界面，界面包含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个标签、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个文本框和两个按钮，在</w:t>
      </w:r>
      <w:r>
        <w:rPr>
          <w:rFonts w:hint="eastAsia"/>
          <w:lang w:val="en-US" w:eastAsia="zh-CN"/>
        </w:rPr>
        <w:t>右侧表格中点击需要删除的信息</w:t>
      </w:r>
      <w:r>
        <w:rPr>
          <w:rFonts w:hint="eastAsia"/>
        </w:rPr>
        <w:t>则把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信息显示在对应的文本框中，单击“删除”按钮就可以删除数据库中的信息；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单击“取消”按钮就可以清空文本框内容取消删除操作。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为按钮添加事件监听，并对监听到的事件进行处理。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模块</w:t>
      </w: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/>
          <w:lang w:val="en-US" w:eastAsia="zh-CN"/>
        </w:rPr>
        <w:t>学生成绩</w:t>
      </w:r>
      <w:r>
        <w:rPr>
          <w:rFonts w:hint="eastAsia"/>
          <w:szCs w:val="21"/>
        </w:rPr>
        <w:t>修改界面</w:t>
      </w:r>
    </w:p>
    <w:p>
      <w:pPr>
        <w:jc w:val="center"/>
        <w:rPr>
          <w:rFonts w:hint="eastAsia"/>
          <w:szCs w:val="21"/>
        </w:rPr>
      </w:pPr>
      <w:r>
        <w:pict>
          <v:shape id="_x0000_i1075" o:spt="75" type="#_x0000_t75" style="height:259.5pt;width:415.2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（2）技术实现主要代码（详见源代码）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（3）开发说明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在系统主界面中，单击“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管理”-&gt;“</w:t>
      </w:r>
      <w:r>
        <w:rPr>
          <w:rFonts w:hint="eastAsia"/>
          <w:lang w:val="en-US" w:eastAsia="zh-CN"/>
        </w:rPr>
        <w:t>修改成绩</w:t>
      </w:r>
      <w:r>
        <w:rPr>
          <w:rFonts w:hint="eastAsia"/>
        </w:rPr>
        <w:t>”菜单命令，打开修改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界面，界面包含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个标签、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个文本框和两个按钮，在</w:t>
      </w:r>
      <w:r>
        <w:rPr>
          <w:rFonts w:hint="eastAsia"/>
          <w:lang w:val="en-US" w:eastAsia="zh-CN"/>
        </w:rPr>
        <w:t>右侧表格中点击需要修改的信息</w:t>
      </w:r>
      <w:r>
        <w:rPr>
          <w:rFonts w:hint="eastAsia"/>
        </w:rPr>
        <w:t>则把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信息显示在对应的文本框中，单击“删除”按钮就可以删除数据库中的信息；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单击“取消”按钮就可以清空文本框内容取消修改操作。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为按钮增加事件监听，并对监听到的事件进行处理。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查询模块</w:t>
      </w: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/>
          <w:lang w:val="en-US" w:eastAsia="zh-CN"/>
        </w:rPr>
        <w:t>学生成绩</w:t>
      </w:r>
      <w:r>
        <w:rPr>
          <w:rFonts w:hint="eastAsia"/>
          <w:szCs w:val="21"/>
        </w:rPr>
        <w:t>查询界面</w:t>
      </w:r>
    </w:p>
    <w:p>
      <w:pPr>
        <w:jc w:val="center"/>
        <w:rPr>
          <w:rFonts w:hint="eastAsia"/>
          <w:szCs w:val="21"/>
        </w:rPr>
      </w:pPr>
      <w:r>
        <w:pict>
          <v:shape id="_x0000_i1077" o:spt="75" type="#_x0000_t75" style="height:259.5pt;width:415.2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（2）技术实现主要代码（详见源代码）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（3）开发说明</w:t>
      </w:r>
    </w:p>
    <w:p>
      <w:pPr>
        <w:ind w:left="420" w:leftChars="200" w:firstLine="420" w:firstLineChars="200"/>
        <w:rPr>
          <w:rFonts w:hint="eastAsia"/>
        </w:rPr>
      </w:pPr>
      <w:r>
        <w:rPr>
          <w:rFonts w:hint="eastAsia"/>
        </w:rPr>
        <w:t>在系统主界面中，单击“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管理”-&gt;“查询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”菜单命令，打开查询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界面，界面包含</w:t>
      </w:r>
      <w:r>
        <w:rPr>
          <w:rFonts w:hint="eastAsia"/>
          <w:lang w:val="en-US" w:eastAsia="zh-CN"/>
        </w:rPr>
        <w:t>一个滚动面板</w:t>
      </w:r>
      <w:r>
        <w:rPr>
          <w:rFonts w:hint="eastAsia"/>
        </w:rPr>
        <w:t>、一个</w:t>
      </w:r>
      <w:r>
        <w:rPr>
          <w:rFonts w:hint="eastAsia"/>
          <w:lang w:val="en-US" w:eastAsia="zh-CN"/>
        </w:rPr>
        <w:t>表格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点击完查询</w:t>
      </w:r>
      <w:r>
        <w:rPr>
          <w:rFonts w:hint="eastAsia"/>
        </w:rPr>
        <w:t>就可以把</w:t>
      </w:r>
      <w:r>
        <w:rPr>
          <w:rFonts w:hint="eastAsia"/>
          <w:lang w:val="en-US" w:eastAsia="zh-CN"/>
        </w:rPr>
        <w:t>全部信息</w:t>
      </w:r>
      <w:r>
        <w:rPr>
          <w:rFonts w:hint="eastAsia"/>
        </w:rPr>
        <w:t>显示出来。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47" w:name="_Toc269202553"/>
      <w:r>
        <w:rPr>
          <w:rFonts w:hint="eastAsia" w:ascii="黑体" w:eastAsia="黑体"/>
          <w:sz w:val="24"/>
          <w:szCs w:val="24"/>
        </w:rPr>
        <w:t xml:space="preserve">2.4.6 </w:t>
      </w:r>
      <w:r>
        <w:rPr>
          <w:rFonts w:hint="eastAsia" w:ascii="黑体" w:eastAsia="黑体"/>
          <w:sz w:val="24"/>
          <w:szCs w:val="24"/>
          <w:lang w:val="en-US" w:eastAsia="zh-CN"/>
        </w:rPr>
        <w:t>特定查询</w:t>
      </w:r>
      <w:r>
        <w:rPr>
          <w:rFonts w:hint="eastAsia" w:ascii="黑体" w:eastAsia="黑体"/>
          <w:sz w:val="24"/>
          <w:szCs w:val="24"/>
        </w:rPr>
        <w:t>模块</w:t>
      </w:r>
      <w:bookmarkEnd w:id="47"/>
    </w:p>
    <w:p>
      <w:pPr>
        <w:ind w:firstLine="435"/>
        <w:rPr>
          <w:rFonts w:hint="eastAsia"/>
        </w:rPr>
      </w:pPr>
      <w:r>
        <w:rPr>
          <w:rFonts w:hint="eastAsia"/>
        </w:rPr>
        <w:t>管理员不仅可以对</w:t>
      </w:r>
      <w:r>
        <w:rPr>
          <w:rFonts w:hint="eastAsia"/>
          <w:lang w:val="en-US" w:eastAsia="zh-CN"/>
        </w:rPr>
        <w:t>学籍信息和成绩</w:t>
      </w:r>
      <w:r>
        <w:rPr>
          <w:rFonts w:hint="eastAsia"/>
        </w:rPr>
        <w:t>进行管理，还可以</w:t>
      </w:r>
      <w:r>
        <w:rPr>
          <w:rFonts w:hint="eastAsia"/>
          <w:lang w:val="en-US" w:eastAsia="zh-CN"/>
        </w:rPr>
        <w:t>查找特定学号的信息</w:t>
      </w:r>
      <w:r>
        <w:rPr>
          <w:rFonts w:hint="eastAsia"/>
        </w:rPr>
        <w:t>。</w:t>
      </w:r>
    </w:p>
    <w:p>
      <w:pPr>
        <w:ind w:firstLine="435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学号查询信息</w:t>
      </w:r>
      <w:r>
        <w:rPr>
          <w:rFonts w:hint="eastAsia"/>
        </w:rPr>
        <w:t>模块</w:t>
      </w: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/>
          <w:lang w:val="en-US" w:eastAsia="zh-CN"/>
        </w:rPr>
        <w:t>学号查询信息</w:t>
      </w:r>
      <w:r>
        <w:rPr>
          <w:rFonts w:hint="eastAsia"/>
          <w:szCs w:val="21"/>
        </w:rPr>
        <w:t>界面</w:t>
      </w:r>
    </w:p>
    <w:p>
      <w:pPr>
        <w:jc w:val="center"/>
        <w:rPr>
          <w:rFonts w:hint="eastAsia"/>
          <w:szCs w:val="21"/>
        </w:rPr>
      </w:pPr>
      <w:r>
        <w:pict>
          <v:shape id="_x0000_i1078" o:spt="75" type="#_x0000_t75" style="height:259.5pt;width:415.2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（2）技术实现主要代码（详见源代码）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（3）开发说明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在系统主界面中，单击“</w:t>
      </w:r>
      <w:r>
        <w:rPr>
          <w:rFonts w:hint="eastAsia"/>
          <w:lang w:val="en-US" w:eastAsia="zh-CN"/>
        </w:rPr>
        <w:t>基本信息查询</w:t>
      </w:r>
      <w:r>
        <w:rPr>
          <w:rFonts w:hint="eastAsia"/>
        </w:rPr>
        <w:t>”-&gt;“</w:t>
      </w:r>
      <w:r>
        <w:rPr>
          <w:rFonts w:hint="eastAsia"/>
          <w:lang w:val="en-US" w:eastAsia="zh-CN"/>
        </w:rPr>
        <w:t>学号查询</w:t>
      </w:r>
      <w:r>
        <w:rPr>
          <w:rFonts w:hint="eastAsia"/>
        </w:rPr>
        <w:t>”菜单命令，打开</w:t>
      </w:r>
      <w:r>
        <w:rPr>
          <w:rFonts w:hint="eastAsia"/>
          <w:lang w:val="en-US" w:eastAsia="zh-CN"/>
        </w:rPr>
        <w:t>学号查询</w:t>
      </w:r>
      <w:r>
        <w:rPr>
          <w:rFonts w:hint="eastAsia"/>
        </w:rPr>
        <w:t>界面，界面包含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个标签、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个文本框和两个按钮，在文本框中输入</w:t>
      </w:r>
      <w:r>
        <w:rPr>
          <w:rFonts w:hint="eastAsia"/>
          <w:lang w:val="en-US" w:eastAsia="zh-CN"/>
        </w:rPr>
        <w:t>学号</w:t>
      </w:r>
      <w:r>
        <w:rPr>
          <w:rFonts w:hint="eastAsia"/>
        </w:rPr>
        <w:t>，单击“</w:t>
      </w:r>
      <w:r>
        <w:rPr>
          <w:rFonts w:hint="eastAsia"/>
          <w:lang w:val="en-US" w:eastAsia="zh-CN"/>
        </w:rPr>
        <w:t>查找</w:t>
      </w:r>
      <w:r>
        <w:rPr>
          <w:rFonts w:hint="eastAsia"/>
        </w:rPr>
        <w:t>”按钮就可以</w:t>
      </w:r>
      <w:r>
        <w:rPr>
          <w:rFonts w:hint="eastAsia"/>
          <w:lang w:val="en-US" w:eastAsia="zh-CN"/>
        </w:rPr>
        <w:t>查找特定学号的信息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宿舍人员查询</w:t>
      </w:r>
      <w:r>
        <w:rPr>
          <w:rFonts w:hint="eastAsia"/>
        </w:rPr>
        <w:t>模块模块</w:t>
      </w: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/>
          <w:lang w:val="en-US" w:eastAsia="zh-CN"/>
        </w:rPr>
        <w:t>宿舍人员查询</w:t>
      </w:r>
      <w:r>
        <w:rPr>
          <w:rFonts w:hint="eastAsia"/>
          <w:szCs w:val="21"/>
        </w:rPr>
        <w:t>界面</w:t>
      </w:r>
    </w:p>
    <w:p>
      <w:pPr>
        <w:jc w:val="center"/>
        <w:rPr>
          <w:rFonts w:hint="eastAsia"/>
          <w:szCs w:val="21"/>
        </w:rPr>
      </w:pPr>
      <w:r>
        <w:pict>
          <v:shape id="_x0000_i1079" o:spt="75" type="#_x0000_t75" style="height:259.5pt;width:415.2pt;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（2）技术实现主要代码（详见源代码）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（3）开发说明</w:t>
      </w:r>
    </w:p>
    <w:p>
      <w:pPr>
        <w:ind w:left="420" w:leftChars="200" w:firstLine="420" w:firstLineChars="200"/>
        <w:rPr>
          <w:rFonts w:hint="eastAsia"/>
        </w:rPr>
      </w:pPr>
      <w:r>
        <w:rPr>
          <w:rFonts w:hint="eastAsia"/>
        </w:rPr>
        <w:t>在系统主界面中，单击“</w:t>
      </w:r>
      <w:r>
        <w:rPr>
          <w:rFonts w:hint="eastAsia"/>
          <w:lang w:val="en-US" w:eastAsia="zh-CN"/>
        </w:rPr>
        <w:t>基本信息查询</w:t>
      </w:r>
      <w:r>
        <w:rPr>
          <w:rFonts w:hint="eastAsia"/>
        </w:rPr>
        <w:t>”-&gt;“</w:t>
      </w:r>
      <w:r>
        <w:rPr>
          <w:rFonts w:hint="eastAsia"/>
          <w:lang w:val="en-US" w:eastAsia="zh-CN"/>
        </w:rPr>
        <w:t>宿舍人员查询</w:t>
      </w:r>
      <w:r>
        <w:rPr>
          <w:rFonts w:hint="eastAsia"/>
        </w:rPr>
        <w:t>”菜单命令，打开</w:t>
      </w:r>
      <w:r>
        <w:rPr>
          <w:rFonts w:hint="eastAsia"/>
          <w:lang w:val="en-US" w:eastAsia="zh-CN"/>
        </w:rPr>
        <w:t>宿舍人员查询</w:t>
      </w:r>
      <w:r>
        <w:rPr>
          <w:rFonts w:hint="eastAsia"/>
          <w:szCs w:val="21"/>
        </w:rPr>
        <w:t>界面</w:t>
      </w:r>
      <w:r>
        <w:rPr>
          <w:rFonts w:hint="eastAsia"/>
        </w:rPr>
        <w:t>，界面包含1个标签、1个文本框和两个按钮，在文本框中输入</w:t>
      </w:r>
      <w:r>
        <w:rPr>
          <w:rFonts w:hint="eastAsia"/>
          <w:lang w:val="en-US" w:eastAsia="zh-CN"/>
        </w:rPr>
        <w:t>宿舍号</w:t>
      </w:r>
      <w:r>
        <w:rPr>
          <w:rFonts w:hint="eastAsia"/>
        </w:rPr>
        <w:t>，单击“</w:t>
      </w:r>
      <w:r>
        <w:rPr>
          <w:rFonts w:hint="eastAsia"/>
          <w:lang w:val="en-US" w:eastAsia="zh-CN"/>
        </w:rPr>
        <w:t>查找</w:t>
      </w:r>
      <w:r>
        <w:rPr>
          <w:rFonts w:hint="eastAsia"/>
        </w:rPr>
        <w:t>”按钮就可以</w:t>
      </w:r>
      <w:r>
        <w:rPr>
          <w:rFonts w:hint="eastAsia"/>
          <w:lang w:val="en-US" w:eastAsia="zh-CN"/>
        </w:rPr>
        <w:t>查找特定宿舍的人员</w:t>
      </w:r>
      <w:r>
        <w:rPr>
          <w:rFonts w:hint="eastAsia"/>
        </w:rPr>
        <w:t>。</w:t>
      </w:r>
    </w:p>
    <w:p>
      <w:pPr>
        <w:pStyle w:val="5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2.4.</w:t>
      </w:r>
      <w:r>
        <w:rPr>
          <w:rFonts w:hint="eastAsia" w:ascii="黑体" w:eastAsia="黑体"/>
          <w:sz w:val="24"/>
          <w:szCs w:val="24"/>
          <w:lang w:val="en-US" w:eastAsia="zh-CN"/>
        </w:rPr>
        <w:t>7</w:t>
      </w:r>
      <w:r>
        <w:rPr>
          <w:rFonts w:hint="eastAsia" w:ascii="黑体" w:eastAsia="黑体"/>
          <w:sz w:val="24"/>
          <w:szCs w:val="24"/>
        </w:rPr>
        <w:t xml:space="preserve"> </w:t>
      </w:r>
      <w:r>
        <w:rPr>
          <w:rFonts w:hint="eastAsia" w:ascii="黑体" w:eastAsia="黑体"/>
          <w:sz w:val="24"/>
          <w:szCs w:val="24"/>
          <w:lang w:val="en-US" w:eastAsia="zh-CN"/>
        </w:rPr>
        <w:t>查询排序</w:t>
      </w:r>
      <w:r>
        <w:rPr>
          <w:rFonts w:hint="eastAsia" w:ascii="黑体" w:eastAsia="黑体"/>
          <w:sz w:val="24"/>
          <w:szCs w:val="24"/>
        </w:rPr>
        <w:t>模块</w:t>
      </w:r>
    </w:p>
    <w:p>
      <w:pPr>
        <w:ind w:firstLine="435"/>
        <w:rPr>
          <w:rFonts w:hint="eastAsia"/>
        </w:rPr>
      </w:pPr>
      <w:r>
        <w:rPr>
          <w:rFonts w:hint="eastAsia"/>
        </w:rPr>
        <w:t>管理员不仅可以对</w:t>
      </w:r>
      <w:r>
        <w:rPr>
          <w:rFonts w:hint="eastAsia"/>
          <w:lang w:val="en-US" w:eastAsia="zh-CN"/>
        </w:rPr>
        <w:t>学籍信息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查询</w:t>
      </w:r>
      <w:r>
        <w:rPr>
          <w:rFonts w:hint="eastAsia"/>
        </w:rPr>
        <w:t>，还可以</w:t>
      </w:r>
      <w:r>
        <w:rPr>
          <w:rFonts w:hint="eastAsia"/>
          <w:lang w:val="en-US" w:eastAsia="zh-CN"/>
        </w:rPr>
        <w:t>队查找的成绩进行排序</w:t>
      </w:r>
      <w:r>
        <w:rPr>
          <w:rFonts w:hint="eastAsia"/>
        </w:rPr>
        <w:t>。</w:t>
      </w:r>
    </w:p>
    <w:p>
      <w:pPr>
        <w:ind w:firstLine="435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学号查询成绩</w:t>
      </w:r>
      <w:r>
        <w:rPr>
          <w:rFonts w:hint="eastAsia"/>
        </w:rPr>
        <w:t>模块</w:t>
      </w: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/>
          <w:lang w:val="en-US" w:eastAsia="zh-CN"/>
        </w:rPr>
        <w:t>学号查询成绩</w:t>
      </w:r>
      <w:r>
        <w:rPr>
          <w:rFonts w:hint="eastAsia"/>
          <w:szCs w:val="21"/>
        </w:rPr>
        <w:t>界面</w:t>
      </w:r>
    </w:p>
    <w:p>
      <w:pPr>
        <w:jc w:val="center"/>
        <w:rPr>
          <w:rFonts w:hint="eastAsia"/>
          <w:szCs w:val="21"/>
        </w:rPr>
      </w:pPr>
      <w:r>
        <w:pict>
          <v:shape id="_x0000_i1081" o:spt="75" type="#_x0000_t75" style="height:259.5pt;width:415.2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（2）技术实现主要代码（详见源代码）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（3）开发说明</w:t>
      </w:r>
    </w:p>
    <w:p>
      <w:pPr>
        <w:ind w:left="586"/>
        <w:rPr>
          <w:rFonts w:hint="eastAsia"/>
        </w:rPr>
      </w:pPr>
      <w:r>
        <w:rPr>
          <w:rFonts w:hint="eastAsia"/>
        </w:rPr>
        <w:t>在系统主界面中，单击“</w:t>
      </w:r>
      <w:r>
        <w:rPr>
          <w:rFonts w:hint="eastAsia"/>
          <w:lang w:val="en-US" w:eastAsia="zh-CN"/>
        </w:rPr>
        <w:t>成绩查询与统计</w:t>
      </w:r>
      <w:r>
        <w:rPr>
          <w:rFonts w:hint="eastAsia"/>
        </w:rPr>
        <w:t>”-&gt;“</w:t>
      </w:r>
      <w:r>
        <w:rPr>
          <w:rFonts w:hint="eastAsia"/>
          <w:lang w:val="en-US" w:eastAsia="zh-CN"/>
        </w:rPr>
        <w:t>学生成绩查询</w:t>
      </w:r>
      <w:r>
        <w:rPr>
          <w:rFonts w:hint="eastAsia"/>
        </w:rPr>
        <w:t>”菜单命令，打开查询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界面，界面包含1个标签、1个文本框、1个下拉菜单和1个查询按钮，在文本框中输入查询条件，并通过下拉菜单选择按图书或按读者查询，单击“查询”按钮就可以把查询结果显示出来。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查询模块</w:t>
      </w: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/>
          <w:lang w:val="en-US" w:eastAsia="zh-CN"/>
        </w:rPr>
        <w:t>成绩</w:t>
      </w:r>
      <w:r>
        <w:rPr>
          <w:rFonts w:hint="eastAsia"/>
          <w:szCs w:val="21"/>
        </w:rPr>
        <w:t>查询界面</w:t>
      </w:r>
    </w:p>
    <w:p>
      <w:pPr>
        <w:jc w:val="center"/>
        <w:rPr>
          <w:rFonts w:hint="eastAsia"/>
          <w:szCs w:val="21"/>
        </w:rPr>
      </w:pPr>
      <w:r>
        <w:pict>
          <v:shape id="_x0000_i1082" o:spt="75" type="#_x0000_t75" style="height:259.5pt;width:415.2pt;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szCs w:val="21"/>
        </w:rPr>
      </w:pPr>
    </w:p>
    <w:p>
      <w:pPr>
        <w:ind w:left="586"/>
        <w:rPr>
          <w:rFonts w:hint="eastAsia"/>
          <w:szCs w:val="21"/>
        </w:rPr>
      </w:pPr>
      <w:r>
        <w:rPr>
          <w:rFonts w:hint="eastAsia"/>
          <w:szCs w:val="21"/>
        </w:rPr>
        <w:t>（2）技术实现主要代码（详见源代码）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（3）开发说明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在系统主界面中，单击“</w:t>
      </w:r>
      <w:r>
        <w:rPr>
          <w:rFonts w:hint="eastAsia"/>
          <w:lang w:val="en-US" w:eastAsia="zh-CN"/>
        </w:rPr>
        <w:t>成绩查询与统计</w:t>
      </w:r>
      <w:r>
        <w:rPr>
          <w:rFonts w:hint="eastAsia"/>
        </w:rPr>
        <w:t>”-&gt;“</w:t>
      </w:r>
      <w:r>
        <w:rPr>
          <w:rFonts w:hint="eastAsia"/>
          <w:lang w:val="en-US" w:eastAsia="zh-CN"/>
        </w:rPr>
        <w:t>排序统计</w:t>
      </w:r>
      <w:r>
        <w:rPr>
          <w:rFonts w:hint="eastAsia"/>
        </w:rPr>
        <w:t>”菜单命令，打开查询</w:t>
      </w:r>
      <w:r>
        <w:rPr>
          <w:rFonts w:hint="eastAsia"/>
          <w:lang w:val="en-US" w:eastAsia="zh-CN"/>
        </w:rPr>
        <w:t>学生成绩</w:t>
      </w:r>
      <w:r>
        <w:rPr>
          <w:rFonts w:hint="eastAsia"/>
        </w:rPr>
        <w:t>界面，界面包含1个标签、1个下拉菜单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2个单选框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个按钮，在</w:t>
      </w:r>
      <w:r>
        <w:rPr>
          <w:rFonts w:hint="eastAsia"/>
          <w:lang w:val="en-US" w:eastAsia="zh-CN"/>
        </w:rPr>
        <w:t>单选框选</w:t>
      </w:r>
      <w:r>
        <w:rPr>
          <w:rFonts w:hint="eastAsia"/>
        </w:rPr>
        <w:t>中查询条件，并通过下拉菜单选择按</w:t>
      </w:r>
      <w:r>
        <w:rPr>
          <w:rFonts w:hint="eastAsia"/>
          <w:lang w:val="en-US" w:eastAsia="zh-CN"/>
        </w:rPr>
        <w:t>各科成绩或总成绩</w:t>
      </w:r>
      <w:r>
        <w:rPr>
          <w:rFonts w:hint="eastAsia"/>
        </w:rPr>
        <w:t>查询，单击“</w:t>
      </w:r>
      <w:r>
        <w:rPr>
          <w:rFonts w:hint="eastAsia"/>
          <w:lang w:val="en-US" w:eastAsia="zh-CN"/>
        </w:rPr>
        <w:t>排序</w:t>
      </w:r>
      <w:r>
        <w:rPr>
          <w:rFonts w:hint="eastAsia"/>
        </w:rPr>
        <w:t>”按钮就可以把查询结果显示出来。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 w:ascii="黑体"/>
          <w:sz w:val="28"/>
          <w:szCs w:val="28"/>
        </w:rPr>
      </w:pPr>
      <w:bookmarkStart w:id="48" w:name="_Toc9664285"/>
      <w:bookmarkStart w:id="49" w:name="_Toc9664308"/>
      <w:bookmarkStart w:id="50" w:name="_Toc9664621"/>
      <w:bookmarkStart w:id="51" w:name="_Toc269202555"/>
      <w:r>
        <w:rPr>
          <w:rFonts w:hint="eastAsia" w:ascii="黑体"/>
          <w:bCs w:val="0"/>
          <w:sz w:val="28"/>
          <w:szCs w:val="28"/>
        </w:rPr>
        <w:t xml:space="preserve">2.5 </w:t>
      </w:r>
      <w:bookmarkEnd w:id="48"/>
      <w:bookmarkEnd w:id="49"/>
      <w:bookmarkEnd w:id="50"/>
      <w:r>
        <w:rPr>
          <w:rFonts w:hint="eastAsia" w:ascii="黑体"/>
          <w:sz w:val="28"/>
          <w:szCs w:val="28"/>
        </w:rPr>
        <w:t>系统测试设计</w:t>
      </w:r>
      <w:bookmarkEnd w:id="51"/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52" w:name="_Toc269202556"/>
      <w:r>
        <w:rPr>
          <w:rFonts w:hint="eastAsia" w:ascii="黑体" w:eastAsia="黑体"/>
          <w:sz w:val="24"/>
          <w:szCs w:val="24"/>
        </w:rPr>
        <w:t>2.5.1测试过程描述</w:t>
      </w:r>
      <w:bookmarkEnd w:id="52"/>
    </w:p>
    <w:p>
      <w:pPr>
        <w:pStyle w:val="35"/>
        <w:spacing w:line="300" w:lineRule="auto"/>
        <w:rPr>
          <w:rFonts w:hint="eastAsia"/>
        </w:rPr>
      </w:pPr>
      <w:r>
        <w:rPr>
          <w:rFonts w:hint="eastAsia"/>
        </w:rPr>
        <w:t>各模块运行效果的描述和截图：</w:t>
      </w:r>
    </w:p>
    <w:p>
      <w:pPr>
        <w:pStyle w:val="35"/>
        <w:numPr>
          <w:ilvl w:val="0"/>
          <w:numId w:val="14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添加信息</w:t>
      </w:r>
    </w:p>
    <w:p>
      <w:pPr>
        <w:pStyle w:val="35"/>
        <w:numPr>
          <w:numId w:val="0"/>
        </w:numPr>
        <w:spacing w:line="300" w:lineRule="auto"/>
      </w:pPr>
      <w:r>
        <w:pict>
          <v:shape id="_x0000_i1084" o:spt="75" type="#_x0000_t75" style="height:259.5pt;width:415.2pt;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pStyle w:val="35"/>
        <w:numPr>
          <w:ilvl w:val="0"/>
          <w:numId w:val="14"/>
        </w:numPr>
        <w:spacing w:line="300" w:lineRule="auto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修改信息</w:t>
      </w:r>
    </w:p>
    <w:p>
      <w:pPr>
        <w:pStyle w:val="35"/>
        <w:numPr>
          <w:numId w:val="0"/>
        </w:numPr>
        <w:spacing w:line="300" w:lineRule="auto"/>
        <w:ind w:leftChars="200"/>
      </w:pPr>
      <w:r>
        <w:pict>
          <v:shape id="_x0000_i1085" o:spt="75" type="#_x0000_t75" style="height:259.5pt;width:415.2pt;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</w:p>
    <w:p>
      <w:pPr>
        <w:pStyle w:val="35"/>
        <w:numPr>
          <w:numId w:val="0"/>
        </w:numPr>
        <w:spacing w:line="300" w:lineRule="auto"/>
        <w:ind w:leftChars="200"/>
        <w:rPr>
          <w:rFonts w:hint="default"/>
          <w:lang w:val="en-US" w:eastAsia="zh-CN"/>
        </w:rPr>
      </w:pPr>
      <w:r>
        <w:pict>
          <v:shape id="_x0000_i1086" o:spt="75" type="#_x0000_t75" style="height:259.5pt;width:415.2pt;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</w:pict>
      </w:r>
    </w:p>
    <w:p>
      <w:pPr>
        <w:pStyle w:val="35"/>
        <w:numPr>
          <w:ilvl w:val="0"/>
          <w:numId w:val="14"/>
        </w:numPr>
        <w:spacing w:line="300" w:lineRule="auto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删除信息</w:t>
      </w:r>
    </w:p>
    <w:p>
      <w:pPr>
        <w:pStyle w:val="35"/>
        <w:numPr>
          <w:numId w:val="0"/>
        </w:numPr>
        <w:spacing w:line="300" w:lineRule="auto"/>
        <w:ind w:leftChars="200"/>
        <w:rPr>
          <w:rFonts w:hint="default"/>
          <w:lang w:val="en-US" w:eastAsia="zh-CN"/>
        </w:rPr>
      </w:pPr>
      <w:r>
        <w:pict>
          <v:shape id="_x0000_i1088" o:spt="75" type="#_x0000_t75" style="height:259.5pt;width:415.2pt;" filled="f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</w:pict>
      </w:r>
    </w:p>
    <w:p>
      <w:pPr>
        <w:pStyle w:val="35"/>
        <w:numPr>
          <w:ilvl w:val="0"/>
          <w:numId w:val="14"/>
        </w:numPr>
        <w:spacing w:line="300" w:lineRule="auto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排序统计</w:t>
      </w:r>
    </w:p>
    <w:p>
      <w:pPr>
        <w:pStyle w:val="35"/>
        <w:numPr>
          <w:numId w:val="0"/>
        </w:numPr>
        <w:spacing w:line="300" w:lineRule="auto"/>
        <w:ind w:leftChars="200"/>
      </w:pPr>
      <w:r>
        <w:pict>
          <v:shape id="_x0000_i1089" o:spt="75" type="#_x0000_t75" style="height:259.5pt;width:415.2pt;" filled="f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</w:pict>
      </w:r>
    </w:p>
    <w:p>
      <w:pPr>
        <w:pStyle w:val="35"/>
        <w:numPr>
          <w:numId w:val="0"/>
        </w:numPr>
        <w:spacing w:line="300" w:lineRule="auto"/>
        <w:ind w:leftChars="200"/>
        <w:rPr>
          <w:rFonts w:hint="default"/>
          <w:lang w:val="en-US" w:eastAsia="zh-CN"/>
        </w:rPr>
      </w:pPr>
      <w:r>
        <w:pict>
          <v:shape id="_x0000_i1090" o:spt="75" type="#_x0000_t75" style="height:259.5pt;width:415.2pt;" filled="f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</w:pict>
      </w:r>
      <w:r>
        <w:pict>
          <v:shape id="_x0000_i1091" o:spt="75" type="#_x0000_t75" style="height:259.5pt;width:415.2pt;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</w:pict>
      </w:r>
      <w:r>
        <w:pict>
          <v:shape id="_x0000_i1092" o:spt="75" type="#_x0000_t75" style="height:259.5pt;width:415.2pt;" filled="f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</w:pict>
      </w:r>
    </w:p>
    <w:p>
      <w:pPr>
        <w:pStyle w:val="35"/>
        <w:numPr>
          <w:ilvl w:val="0"/>
          <w:numId w:val="14"/>
        </w:numPr>
        <w:spacing w:line="300" w:lineRule="auto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各种错误的处理</w:t>
      </w:r>
    </w:p>
    <w:p>
      <w:pPr>
        <w:pStyle w:val="35"/>
        <w:numPr>
          <w:numId w:val="0"/>
        </w:numPr>
        <w:spacing w:line="300" w:lineRule="auto"/>
        <w:ind w:leftChars="200"/>
        <w:rPr>
          <w:rFonts w:hint="default"/>
          <w:lang w:val="en-US" w:eastAsia="zh-CN"/>
        </w:rPr>
      </w:pPr>
      <w:r>
        <w:pict>
          <v:shape id="_x0000_i1093" o:spt="75" type="#_x0000_t75" style="height:259.5pt;width:415.2pt;" filled="f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</w:pict>
      </w:r>
      <w:r>
        <w:pict>
          <v:shape id="_x0000_i1094" o:spt="75" type="#_x0000_t75" style="height:259.5pt;width:415.2pt;" filled="f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</w:pict>
      </w:r>
      <w:r>
        <w:pict>
          <v:shape id="_x0000_i1095" o:spt="75" type="#_x0000_t75" style="height:259.5pt;width:415.2pt;" filled="f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</w:pict>
      </w:r>
      <w:r>
        <w:pict>
          <v:shape id="_x0000_i1096" o:spt="75" type="#_x0000_t75" style="height:259.5pt;width:415.2pt;" filled="f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</w:pict>
      </w:r>
      <w:r>
        <w:pict>
          <v:shape id="_x0000_i1097" o:spt="75" type="#_x0000_t75" style="height:259.5pt;width:415.2pt;" filled="f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</w:pict>
      </w:r>
      <w:r>
        <w:pict>
          <v:shape id="_x0000_i1098" o:spt="75" type="#_x0000_t75" style="height:225pt;width:300pt;" filled="f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</w:pict>
      </w:r>
      <w:r>
        <w:pict>
          <v:shape id="_x0000_i1099" o:spt="75" type="#_x0000_t75" style="height:225pt;width:300pt;" filled="f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</w:pict>
      </w:r>
      <w:r>
        <w:pict>
          <v:shape id="_x0000_i1100" o:spt="75" type="#_x0000_t75" style="height:225pt;width:300pt;" filled="f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</w:pict>
      </w:r>
      <w:r>
        <w:pict>
          <v:shape id="_x0000_i1101" o:spt="75" type="#_x0000_t75" style="height:225pt;width:300pt;" filled="f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</w:pict>
      </w:r>
    </w:p>
    <w:p>
      <w:pPr>
        <w:pStyle w:val="5"/>
        <w:rPr>
          <w:rFonts w:hint="eastAsia" w:ascii="黑体" w:eastAsia="黑体"/>
          <w:sz w:val="24"/>
          <w:szCs w:val="24"/>
        </w:rPr>
      </w:pPr>
      <w:bookmarkStart w:id="53" w:name="_Toc9664287"/>
      <w:bookmarkStart w:id="54" w:name="_Toc9664310"/>
      <w:bookmarkStart w:id="55" w:name="_Toc9664623"/>
      <w:bookmarkStart w:id="56" w:name="_Toc269202557"/>
      <w:r>
        <w:rPr>
          <w:rFonts w:hint="eastAsia" w:ascii="黑体" w:eastAsia="黑体"/>
          <w:sz w:val="24"/>
          <w:szCs w:val="24"/>
        </w:rPr>
        <w:t>2.5.2 测试结果分析</w:t>
      </w:r>
      <w:bookmarkEnd w:id="53"/>
      <w:bookmarkEnd w:id="54"/>
      <w:bookmarkEnd w:id="55"/>
      <w:bookmarkEnd w:id="56"/>
    </w:p>
    <w:p>
      <w:pPr>
        <w:ind w:left="420"/>
        <w:rPr>
          <w:rFonts w:hint="eastAsia"/>
          <w:b w:val="0"/>
          <w:bCs w:val="0"/>
          <w:sz w:val="24"/>
          <w:u w:val="none"/>
        </w:rPr>
      </w:pPr>
      <w:r>
        <w:rPr>
          <w:rFonts w:hint="eastAsia"/>
          <w:sz w:val="24"/>
        </w:rPr>
        <w:t>根据以上实际测试结果，</w:t>
      </w:r>
      <w:r>
        <w:rPr>
          <w:rFonts w:hint="eastAsia"/>
          <w:b w:val="0"/>
          <w:bCs w:val="0"/>
          <w:sz w:val="24"/>
          <w:u w:val="none"/>
        </w:rPr>
        <w:t xml:space="preserve">   该系统的题目是：</w:t>
      </w:r>
      <w:r>
        <w:rPr>
          <w:rFonts w:hint="eastAsia"/>
          <w:b w:val="0"/>
          <w:bCs w:val="0"/>
          <w:sz w:val="24"/>
          <w:u w:val="none"/>
          <w:lang w:val="en-US" w:eastAsia="zh-CN"/>
        </w:rPr>
        <w:t>学生学籍</w:t>
      </w:r>
      <w:r>
        <w:rPr>
          <w:rFonts w:hint="eastAsia"/>
          <w:b w:val="0"/>
          <w:bCs w:val="0"/>
          <w:sz w:val="24"/>
          <w:u w:val="none"/>
        </w:rPr>
        <w:t>管理系统，经过测试能够正确地实现了所要求的功能：登陆窗体，</w:t>
      </w:r>
      <w:r>
        <w:rPr>
          <w:rFonts w:hint="eastAsia"/>
          <w:b w:val="0"/>
          <w:bCs w:val="0"/>
          <w:sz w:val="24"/>
          <w:u w:val="none"/>
          <w:lang w:val="en-US" w:eastAsia="zh-CN"/>
        </w:rPr>
        <w:t>学籍的管理，成绩的管理，对成绩的查询与排序</w:t>
      </w:r>
      <w:r>
        <w:rPr>
          <w:rFonts w:hint="eastAsia"/>
          <w:b w:val="0"/>
          <w:bCs w:val="0"/>
          <w:sz w:val="24"/>
          <w:u w:val="none"/>
        </w:rPr>
        <w:t>。开发过程中采用的工具和环境是：eclipse和sqlserver2000，系统主要功能是：能验证登陆，对</w:t>
      </w:r>
      <w:r>
        <w:rPr>
          <w:rFonts w:hint="eastAsia"/>
          <w:b w:val="0"/>
          <w:bCs w:val="0"/>
          <w:sz w:val="24"/>
          <w:u w:val="none"/>
          <w:lang w:val="en-US" w:eastAsia="zh-CN"/>
        </w:rPr>
        <w:t>学生学籍信息和成绩</w:t>
      </w:r>
      <w:r>
        <w:rPr>
          <w:rFonts w:hint="eastAsia"/>
          <w:b w:val="0"/>
          <w:bCs w:val="0"/>
          <w:sz w:val="24"/>
          <w:u w:val="none"/>
        </w:rPr>
        <w:t>的增删改查等具有安全性高，功能齐全，操作简单的优点。</w:t>
      </w:r>
      <w:bookmarkStart w:id="64" w:name="_GoBack"/>
      <w:bookmarkEnd w:id="64"/>
    </w:p>
    <w:p>
      <w:pPr>
        <w:ind w:left="420" w:hanging="420" w:hangingChars="200"/>
        <w:rPr>
          <w:rFonts w:hint="eastAsia"/>
        </w:rPr>
      </w:pPr>
    </w:p>
    <w:p>
      <w:pPr>
        <w:pStyle w:val="3"/>
        <w:jc w:val="center"/>
        <w:rPr>
          <w:rFonts w:hint="eastAsia" w:ascii="黑体" w:eastAsia="黑体"/>
          <w:sz w:val="32"/>
          <w:szCs w:val="32"/>
        </w:rPr>
      </w:pPr>
      <w:bookmarkStart w:id="57" w:name="_Toc9664288"/>
      <w:bookmarkStart w:id="58" w:name="_Toc9664311"/>
      <w:bookmarkStart w:id="59" w:name="_Toc9664624"/>
      <w:r>
        <w:rPr>
          <w:rFonts w:ascii="黑体" w:eastAsia="黑体"/>
          <w:sz w:val="32"/>
          <w:szCs w:val="32"/>
        </w:rPr>
        <w:br w:type="page"/>
      </w:r>
      <w:bookmarkStart w:id="60" w:name="_Toc269202558"/>
      <w:r>
        <w:rPr>
          <w:rFonts w:hint="eastAsia" w:ascii="黑体" w:eastAsia="黑体"/>
          <w:sz w:val="32"/>
          <w:szCs w:val="32"/>
        </w:rPr>
        <w:t>3 结  论</w:t>
      </w:r>
      <w:bookmarkEnd w:id="57"/>
      <w:bookmarkEnd w:id="58"/>
      <w:bookmarkEnd w:id="59"/>
      <w:bookmarkEnd w:id="60"/>
    </w:p>
    <w:p>
      <w:pPr>
        <w:jc w:val="center"/>
        <w:rPr>
          <w:rFonts w:hint="eastAsia"/>
        </w:rPr>
      </w:pPr>
    </w:p>
    <w:p>
      <w:pPr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该系统的题目是：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学生学籍管理系统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，经过测试能够正确地实现了所要求的功能：</w:t>
      </w:r>
      <w:r>
        <w:rPr>
          <w:rFonts w:hint="eastAsia"/>
          <w:sz w:val="24"/>
          <w:lang w:val="en-US" w:eastAsia="zh-CN"/>
        </w:rPr>
        <w:t>对学生学籍和成绩的增删改查及排序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。开发过程中采用的工具和环境是：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JDK eclipse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，系统主要功能是：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学生学籍信息的增删改查及学生成绩的增删改查，并可以对成绩进行排序的操作</w:t>
      </w:r>
      <w:r>
        <w:rPr>
          <w:rFonts w:hint="eastAsia"/>
          <w:sz w:val="24"/>
          <w:u w:val="single"/>
        </w:rPr>
        <w:t xml:space="preserve">                             </w:t>
      </w:r>
    </w:p>
    <w:p>
      <w:pPr>
        <w:spacing w:line="300" w:lineRule="auto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</w:t>
      </w:r>
    </w:p>
    <w:p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具有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简易，可视化操作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的优点。</w:t>
      </w:r>
    </w:p>
    <w:p>
      <w:pPr>
        <w:spacing w:line="300" w:lineRule="auto"/>
        <w:ind w:firstLine="420"/>
        <w:rPr>
          <w:rFonts w:hint="eastAsia"/>
          <w:sz w:val="24"/>
        </w:rPr>
      </w:pPr>
    </w:p>
    <w:p>
      <w:pPr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当然此系统仍存在一些不足之处：</w:t>
      </w:r>
    </w:p>
    <w:p>
      <w:pPr>
        <w:spacing w:line="300" w:lineRule="auto"/>
        <w:ind w:firstLine="42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  <w:u w:val="single"/>
          <w:lang w:val="en-US" w:eastAsia="zh-CN"/>
        </w:rPr>
        <w:t>对学生学籍信息的查询处理有欠缺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spacing w:line="300" w:lineRule="auto"/>
        <w:ind w:firstLine="420"/>
        <w:rPr>
          <w:rFonts w:hint="eastAsia"/>
          <w:sz w:val="24"/>
          <w:u w:val="single"/>
        </w:rPr>
      </w:pPr>
    </w:p>
    <w:p>
      <w:pPr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通过本次Java语言程序设计实践项目的设计、开发和实现过程，深深体会到：</w:t>
      </w:r>
    </w:p>
    <w:p>
      <w:pPr>
        <w:spacing w:line="300" w:lineRule="auto"/>
        <w:ind w:firstLine="420"/>
        <w:rPr>
          <w:rFonts w:hint="eastAsia"/>
          <w:sz w:val="24"/>
        </w:rPr>
      </w:pPr>
    </w:p>
    <w:p>
      <w:pPr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课程设计是培养学生综合运用所学知识,发现,提出,分析和解决实际问题,锻炼实践能力的重要环节,是对学生实际工作能力的具体训练和考察过程. 本次课程设计虽然很辛苦，实在是受益匪浅。本来这门课的知识学的就不够扎实，本次课程设计，在设计过程中碰到了很多问题，刚开始要设计的时候，还真不知道从哪里下手但最终在图书、同学和老师的帮助下都得到了解决，让我学会了好多书本上没有的东西，通过本次课程设计我也能将课本上的知识融会贯通，起到了很好的辅助学习的效果，但是我发现我学到的知识比整整一个学期学到的都多。理论和实践的相结合是学习最有效的方法。在设计的过程中发现了自己的不足之处，对以前所学过的知识理解得不够深刻，掌握得不够牢固，通过这次课程设计之后，一定把以前所学过的知识重新温故。      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通过这次课程设计使我懂得了理论与实际相结合是很重要的，只有理论知识是远远不够的，只有把所学的理论知识与实践相结合起来，从理论中得出结论，才能真正为社会服务，从而提高自己的实际动手能力和独立思考的能力。</w:t>
      </w:r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spacing w:line="300" w:lineRule="auto"/>
        <w:ind w:firstLine="420"/>
        <w:rPr>
          <w:rFonts w:hint="eastAsia"/>
          <w:sz w:val="24"/>
          <w:u w:val="single"/>
        </w:rPr>
      </w:pPr>
    </w:p>
    <w:p>
      <w:pPr>
        <w:spacing w:line="300" w:lineRule="auto"/>
        <w:ind w:firstLine="420"/>
        <w:rPr>
          <w:rFonts w:hint="eastAsia"/>
          <w:sz w:val="24"/>
          <w:u w:val="single"/>
        </w:rPr>
      </w:pPr>
    </w:p>
    <w:p>
      <w:pPr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300" w:lineRule="auto"/>
        <w:ind w:firstLine="420"/>
        <w:rPr>
          <w:rFonts w:hint="eastAsia"/>
          <w:sz w:val="24"/>
        </w:rPr>
      </w:pPr>
    </w:p>
    <w:p>
      <w:pPr>
        <w:spacing w:line="300" w:lineRule="auto"/>
        <w:ind w:firstLine="420"/>
        <w:rPr>
          <w:rFonts w:hint="eastAsia"/>
          <w:sz w:val="24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作业报告成绩评定</w:t>
      </w:r>
    </w:p>
    <w:p>
      <w:pPr>
        <w:spacing w:line="300" w:lineRule="auto"/>
        <w:ind w:firstLine="420"/>
        <w:rPr>
          <w:rFonts w:hint="eastAsia"/>
          <w:sz w:val="24"/>
        </w:rPr>
      </w:pPr>
    </w:p>
    <w:p>
      <w:pPr>
        <w:spacing w:line="300" w:lineRule="auto"/>
        <w:ind w:firstLine="420"/>
        <w:rPr>
          <w:rFonts w:hint="eastAsia"/>
          <w:sz w:val="24"/>
        </w:rPr>
      </w:pPr>
    </w:p>
    <w:p>
      <w:pPr>
        <w:spacing w:line="300" w:lineRule="auto"/>
        <w:ind w:firstLine="420"/>
        <w:rPr>
          <w:rFonts w:hint="eastAsia"/>
          <w:sz w:val="24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8"/>
        <w:tblpPr w:leftFromText="180" w:rightFromText="180" w:vertAnchor="page" w:horzAnchor="margin" w:tblpY="3157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8388" w:type="dxa"/>
            <w:gridSpan w:val="2"/>
            <w:tcBorders>
              <w:top w:val="threeDEngrave" w:color="auto" w:sz="24" w:space="0"/>
              <w:left w:val="threeDEngrave" w:color="auto" w:sz="24" w:space="0"/>
              <w:right w:val="threeDEngrave" w:color="auto" w:sz="24" w:space="0"/>
            </w:tcBorders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作业报告成绩：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8388" w:type="dxa"/>
            <w:gridSpan w:val="2"/>
            <w:tcBorders>
              <w:top w:val="threeDEngrave" w:color="auto" w:sz="24" w:space="0"/>
              <w:left w:val="threeDEngrave" w:color="auto" w:sz="24" w:space="0"/>
              <w:right w:val="threeDEngrave" w:color="auto" w:sz="24" w:space="0"/>
            </w:tcBorders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报告格式：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 xml:space="preserve">完全符合要求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符合要求</w:t>
            </w:r>
            <w:r>
              <w:rPr>
                <w:rFonts w:hint="eastAsia" w:ascii="宋体" w:hAnsi="宋体"/>
                <w:b/>
                <w:sz w:val="24"/>
              </w:rPr>
              <w:t xml:space="preserve">  □</w:t>
            </w:r>
            <w:r>
              <w:rPr>
                <w:rFonts w:hint="eastAsia"/>
                <w:b/>
                <w:sz w:val="24"/>
              </w:rPr>
              <w:t xml:space="preserve">基本符合要求  </w:t>
            </w:r>
            <w:r>
              <w:rPr>
                <w:rFonts w:hint="eastAsia" w:ascii="宋体" w:hAnsi="宋体"/>
                <w:b/>
                <w:sz w:val="24"/>
              </w:rPr>
              <w:t>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8388" w:type="dxa"/>
            <w:gridSpan w:val="2"/>
            <w:tcBorders>
              <w:top w:val="threeDEngrave" w:color="auto" w:sz="24" w:space="0"/>
              <w:left w:val="threeDEngrave" w:color="auto" w:sz="24" w:space="0"/>
              <w:right w:val="threeDEngrave" w:color="auto" w:sz="24" w:space="0"/>
            </w:tcBorders>
            <w:noWrap w:val="0"/>
            <w:vAlign w:val="center"/>
          </w:tcPr>
          <w:p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报告内容：</w:t>
            </w:r>
            <w:r>
              <w:rPr>
                <w:rFonts w:hint="eastAsia" w:ascii="宋体" w:hAnsi="宋体"/>
                <w:b/>
                <w:sz w:val="24"/>
              </w:rPr>
              <w:t>□内容很</w:t>
            </w:r>
            <w:r>
              <w:rPr>
                <w:rFonts w:hint="eastAsia"/>
                <w:b/>
                <w:sz w:val="24"/>
              </w:rPr>
              <w:t xml:space="preserve">全面、思路很清晰    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内容比较全面、思路较为清晰</w:t>
            </w:r>
          </w:p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         □内容基本</w:t>
            </w:r>
            <w:r>
              <w:rPr>
                <w:rFonts w:hint="eastAsia"/>
                <w:b/>
                <w:sz w:val="24"/>
              </w:rPr>
              <w:t xml:space="preserve">正确、思路基本明晰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内容不全面、思路不清楚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8388" w:type="dxa"/>
            <w:gridSpan w:val="2"/>
            <w:tcBorders>
              <w:top w:val="threeDEngrave" w:color="auto" w:sz="24" w:space="0"/>
              <w:left w:val="threeDEngrave" w:color="auto" w:sz="24" w:space="0"/>
              <w:right w:val="threeDEngrave" w:color="auto" w:sz="24" w:space="0"/>
            </w:tcBorders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图表应用：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 xml:space="preserve">完全正确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正确</w:t>
            </w:r>
            <w:r>
              <w:rPr>
                <w:rFonts w:hint="eastAsia" w:ascii="宋体" w:hAnsi="宋体"/>
                <w:b/>
                <w:sz w:val="24"/>
              </w:rPr>
              <w:t xml:space="preserve">  □</w:t>
            </w:r>
            <w:r>
              <w:rPr>
                <w:rFonts w:hint="eastAsia"/>
                <w:b/>
                <w:sz w:val="24"/>
              </w:rPr>
              <w:t xml:space="preserve">基本正确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 xml:space="preserve">不正确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1" w:hRule="atLeast"/>
        </w:trPr>
        <w:tc>
          <w:tcPr>
            <w:tcW w:w="1440" w:type="dxa"/>
            <w:tcBorders>
              <w:left w:val="threeDEngrave" w:color="auto" w:sz="24" w:space="0"/>
              <w:bottom w:val="threeDEngrave" w:color="auto" w:sz="2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教师评语</w:t>
            </w:r>
          </w:p>
        </w:tc>
        <w:tc>
          <w:tcPr>
            <w:tcW w:w="6948" w:type="dxa"/>
            <w:tcBorders>
              <w:bottom w:val="threeDEngrave" w:color="auto" w:sz="24" w:space="0"/>
              <w:right w:val="threeDEngrave" w:color="auto" w:sz="24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教师签字：</w:t>
            </w:r>
          </w:p>
          <w:p>
            <w:pPr>
              <w:rPr>
                <w:rFonts w:hint="eastAsia"/>
                <w:b/>
                <w:sz w:val="24"/>
              </w:rPr>
            </w:pPr>
          </w:p>
          <w:p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年       月     日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p>
      <w:pPr>
        <w:pStyle w:val="3"/>
        <w:jc w:val="both"/>
        <w:rPr>
          <w:rFonts w:ascii="黑体" w:eastAsia="黑体"/>
          <w:sz w:val="32"/>
          <w:szCs w:val="32"/>
        </w:rPr>
        <w:sectPr>
          <w:pgSz w:w="11906" w:h="16838"/>
          <w:pgMar w:top="1440" w:right="1797" w:bottom="1440" w:left="1797" w:header="851" w:footer="992" w:gutter="0"/>
          <w:pgNumType w:start="0"/>
          <w:cols w:space="425" w:num="1"/>
          <w:titlePg/>
          <w:docGrid w:type="linesAndChars" w:linePitch="312" w:charSpace="0"/>
        </w:sectPr>
      </w:pPr>
      <w:bookmarkStart w:id="61" w:name="_Toc9664289"/>
      <w:bookmarkStart w:id="62" w:name="_Toc9664312"/>
      <w:bookmarkStart w:id="63" w:name="_Toc9664625"/>
    </w:p>
    <w:bookmarkEnd w:id="61"/>
    <w:bookmarkEnd w:id="62"/>
    <w:bookmarkEnd w:id="63"/>
    <w:tbl>
      <w:tblPr>
        <w:tblStyle w:val="8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5970"/>
        <w:gridCol w:w="630"/>
        <w:gridCol w:w="630"/>
        <w:gridCol w:w="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noWrap w:val="0"/>
            <w:vAlign w:val="top"/>
          </w:tcPr>
          <w:p>
            <w:pPr>
              <w:jc w:val="center"/>
              <w:rPr>
                <w:rFonts w:hint="eastAsia" w:ascii="黑体" w:eastAsia="黑体"/>
                <w:sz w:val="44"/>
                <w:szCs w:val="44"/>
              </w:rPr>
            </w:pPr>
            <w:r>
              <w:rPr>
                <w:rFonts w:hint="eastAsia" w:ascii="黑体" w:eastAsia="黑体"/>
                <w:sz w:val="44"/>
                <w:szCs w:val="44"/>
              </w:rPr>
              <w:t>答辩记录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noWrap w:val="0"/>
            <w:vAlign w:val="top"/>
          </w:tcPr>
          <w:p>
            <w:pPr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姓名：                 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noWrap w:val="0"/>
            <w:vAlign w:val="top"/>
          </w:tcPr>
          <w:p>
            <w:pPr>
              <w:rPr>
                <w:rFonts w:hint="eastAsia" w:ascii="黑体" w:eastAsia="黑体"/>
                <w:sz w:val="24"/>
                <w:szCs w:val="28"/>
              </w:rPr>
            </w:pPr>
            <w:r>
              <w:rPr>
                <w:rFonts w:hint="eastAsia" w:ascii="黑体" w:eastAsia="黑体"/>
                <w:sz w:val="24"/>
                <w:szCs w:val="28"/>
              </w:rPr>
              <w:t>负责模块：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5"/>
            <w:noWrap w:val="0"/>
            <w:vAlign w:val="top"/>
          </w:tcPr>
          <w:p>
            <w:pPr>
              <w:rPr>
                <w:rFonts w:ascii="黑体" w:eastAsia="黑体"/>
                <w:sz w:val="24"/>
                <w:szCs w:val="28"/>
              </w:rPr>
            </w:pPr>
            <w:r>
              <w:rPr>
                <w:rFonts w:hint="eastAsia" w:ascii="黑体" w:eastAsia="黑体"/>
                <w:sz w:val="24"/>
                <w:szCs w:val="28"/>
              </w:rPr>
              <w:t>运行效果：  □流畅、无错误          □正常、无错误</w:t>
            </w:r>
          </w:p>
          <w:p>
            <w:pPr>
              <w:rPr>
                <w:rFonts w:hint="eastAsia" w:ascii="黑体" w:eastAsia="黑体"/>
                <w:sz w:val="24"/>
                <w:szCs w:val="28"/>
              </w:rPr>
            </w:pPr>
            <w:r>
              <w:rPr>
                <w:rFonts w:hint="eastAsia" w:ascii="黑体" w:eastAsia="黑体"/>
                <w:sz w:val="24"/>
                <w:szCs w:val="28"/>
              </w:rPr>
              <w:t xml:space="preserve">            □基本正常、有少量错误  □运行有问题，有错误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问题序号</w:t>
            </w:r>
          </w:p>
        </w:tc>
        <w:tc>
          <w:tcPr>
            <w:tcW w:w="59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问题记录</w:t>
            </w:r>
          </w:p>
        </w:tc>
        <w:tc>
          <w:tcPr>
            <w:tcW w:w="191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回答记录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59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完全正确</w:t>
            </w:r>
          </w:p>
        </w:tc>
        <w:tc>
          <w:tcPr>
            <w:tcW w:w="630" w:type="dxa"/>
            <w:noWrap w:val="0"/>
            <w:vAlign w:val="center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基本正确</w:t>
            </w:r>
          </w:p>
        </w:tc>
        <w:tc>
          <w:tcPr>
            <w:tcW w:w="650" w:type="dxa"/>
            <w:noWrap w:val="0"/>
            <w:vAlign w:val="center"/>
          </w:tcPr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不</w:t>
            </w:r>
          </w:p>
          <w:p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597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5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597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5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597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5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597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5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597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5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88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答辩分数</w:t>
            </w:r>
          </w:p>
        </w:tc>
        <w:tc>
          <w:tcPr>
            <w:tcW w:w="788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b/>
          <w:sz w:val="36"/>
          <w:szCs w:val="36"/>
        </w:rPr>
      </w:pPr>
    </w:p>
    <w:sectPr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round" w:vAnchor="text" w:hAnchor="margin" w:xAlign="center" w:y="1"/>
      <w:rPr>
        <w:rStyle w:val="91"/>
      </w:rPr>
    </w:pPr>
    <w:r>
      <w:rPr>
        <w:rStyle w:val="91"/>
      </w:rPr>
      <w:fldChar w:fldCharType="begin"/>
    </w:r>
    <w:r>
      <w:rPr>
        <w:rStyle w:val="91"/>
      </w:rPr>
      <w:instrText xml:space="preserve">PAGE  </w:instrText>
    </w:r>
    <w:r>
      <w:rPr>
        <w:rStyle w:val="91"/>
      </w:rPr>
      <w:fldChar w:fldCharType="separate"/>
    </w:r>
    <w:r>
      <w:rPr>
        <w:rStyle w:val="91"/>
        <w:lang/>
      </w:rPr>
      <w:t>19</w:t>
    </w:r>
    <w:r>
      <w:rPr>
        <w:rStyle w:val="91"/>
      </w:rPr>
      <w:fldChar w:fldCharType="end"/>
    </w:r>
  </w:p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round" w:vAnchor="text" w:hAnchor="margin" w:xAlign="center" w:y="1"/>
      <w:rPr>
        <w:rStyle w:val="91"/>
      </w:rPr>
    </w:pPr>
    <w:r>
      <w:rPr>
        <w:rStyle w:val="91"/>
      </w:rPr>
      <w:fldChar w:fldCharType="begin"/>
    </w:r>
    <w:r>
      <w:rPr>
        <w:rStyle w:val="91"/>
      </w:rPr>
      <w:instrText xml:space="preserve">PAGE  </w:instrText>
    </w:r>
    <w:r>
      <w:rPr>
        <w:rStyle w:val="91"/>
      </w:rPr>
      <w:fldChar w:fldCharType="end"/>
    </w:r>
  </w:p>
  <w:p>
    <w:pPr>
      <w:pStyle w:val="5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rPr>
        <w:rFonts w:hint="eastAsia"/>
      </w:rPr>
    </w:pPr>
    <w:r>
      <w:rPr>
        <w:rFonts w:hint="eastAsia"/>
      </w:rPr>
      <w:t>Java编程实践报告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AC4AB"/>
    <w:multiLevelType w:val="singleLevel"/>
    <w:tmpl w:val="A41AC4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06396B49"/>
    <w:multiLevelType w:val="multilevel"/>
    <w:tmpl w:val="06396B49"/>
    <w:lvl w:ilvl="0" w:tentative="0">
      <w:start w:val="1"/>
      <w:numFmt w:val="decimal"/>
      <w:lvlText w:val="%1."/>
      <w:lvlJc w:val="left"/>
      <w:pPr>
        <w:tabs>
          <w:tab w:val="left" w:pos="825"/>
        </w:tabs>
        <w:ind w:left="825" w:hanging="39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tabs>
          <w:tab w:val="left" w:pos="1155"/>
        </w:tabs>
        <w:ind w:left="1155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tabs>
          <w:tab w:val="left" w:pos="1155"/>
        </w:tabs>
        <w:ind w:left="1155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155"/>
        </w:tabs>
        <w:ind w:left="1155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515"/>
        </w:tabs>
        <w:ind w:left="1515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515"/>
        </w:tabs>
        <w:ind w:left="151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515"/>
        </w:tabs>
        <w:ind w:left="1515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75"/>
        </w:tabs>
        <w:ind w:left="1875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875"/>
        </w:tabs>
        <w:ind w:left="1875" w:hanging="1440"/>
      </w:pPr>
      <w:rPr>
        <w:rFonts w:hint="default"/>
      </w:rPr>
    </w:lvl>
  </w:abstractNum>
  <w:abstractNum w:abstractNumId="12">
    <w:nsid w:val="1C7311BB"/>
    <w:multiLevelType w:val="multilevel"/>
    <w:tmpl w:val="1C7311BB"/>
    <w:lvl w:ilvl="0" w:tentative="0">
      <w:start w:val="1"/>
      <w:numFmt w:val="decimal"/>
      <w:lvlText w:val="%1."/>
      <w:lvlJc w:val="left"/>
      <w:pPr>
        <w:tabs>
          <w:tab w:val="left" w:pos="795"/>
        </w:tabs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3">
    <w:nsid w:val="633F23CC"/>
    <w:multiLevelType w:val="multilevel"/>
    <w:tmpl w:val="633F23CC"/>
    <w:lvl w:ilvl="0" w:tentative="0">
      <w:start w:val="1"/>
      <w:numFmt w:val="decimal"/>
      <w:lvlText w:val="%1."/>
      <w:lvlJc w:val="left"/>
      <w:pPr>
        <w:tabs>
          <w:tab w:val="left" w:pos="946"/>
        </w:tabs>
        <w:ind w:left="946" w:hanging="36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tabs>
          <w:tab w:val="left" w:pos="1306"/>
        </w:tabs>
        <w:ind w:left="1306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tabs>
          <w:tab w:val="left" w:pos="1306"/>
        </w:tabs>
        <w:ind w:left="1306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666"/>
        </w:tabs>
        <w:ind w:left="1666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2026"/>
        </w:tabs>
        <w:ind w:left="2026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2026"/>
        </w:tabs>
        <w:ind w:left="2026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2386"/>
        </w:tabs>
        <w:ind w:left="2386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2746"/>
        </w:tabs>
        <w:ind w:left="2746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746"/>
        </w:tabs>
        <w:ind w:left="2746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3BBD"/>
    <w:rsid w:val="00001637"/>
    <w:rsid w:val="00005F55"/>
    <w:rsid w:val="000111FC"/>
    <w:rsid w:val="00011A4B"/>
    <w:rsid w:val="000176CE"/>
    <w:rsid w:val="00024B60"/>
    <w:rsid w:val="00026E88"/>
    <w:rsid w:val="000303BC"/>
    <w:rsid w:val="00035297"/>
    <w:rsid w:val="00037DDB"/>
    <w:rsid w:val="00057C1C"/>
    <w:rsid w:val="00061956"/>
    <w:rsid w:val="000622D8"/>
    <w:rsid w:val="00071F54"/>
    <w:rsid w:val="00091E9F"/>
    <w:rsid w:val="000A3D02"/>
    <w:rsid w:val="000B1B5E"/>
    <w:rsid w:val="000D2F63"/>
    <w:rsid w:val="000E23F7"/>
    <w:rsid w:val="000E7471"/>
    <w:rsid w:val="000F0707"/>
    <w:rsid w:val="000F7FD0"/>
    <w:rsid w:val="00111D41"/>
    <w:rsid w:val="00113461"/>
    <w:rsid w:val="0012445D"/>
    <w:rsid w:val="00126044"/>
    <w:rsid w:val="001402D4"/>
    <w:rsid w:val="00143499"/>
    <w:rsid w:val="00163051"/>
    <w:rsid w:val="00183486"/>
    <w:rsid w:val="001873C3"/>
    <w:rsid w:val="001913CD"/>
    <w:rsid w:val="001928AE"/>
    <w:rsid w:val="001966B0"/>
    <w:rsid w:val="001A4E73"/>
    <w:rsid w:val="001C2645"/>
    <w:rsid w:val="001C6D5F"/>
    <w:rsid w:val="001D7600"/>
    <w:rsid w:val="001E437F"/>
    <w:rsid w:val="001E44DC"/>
    <w:rsid w:val="00201A6C"/>
    <w:rsid w:val="00210945"/>
    <w:rsid w:val="00210CBE"/>
    <w:rsid w:val="002130DF"/>
    <w:rsid w:val="00214976"/>
    <w:rsid w:val="00214C23"/>
    <w:rsid w:val="002211A3"/>
    <w:rsid w:val="00222227"/>
    <w:rsid w:val="002347ED"/>
    <w:rsid w:val="00237713"/>
    <w:rsid w:val="0023793D"/>
    <w:rsid w:val="00240A1A"/>
    <w:rsid w:val="00241F6B"/>
    <w:rsid w:val="00243A82"/>
    <w:rsid w:val="00250B8C"/>
    <w:rsid w:val="00253D89"/>
    <w:rsid w:val="00256047"/>
    <w:rsid w:val="00262595"/>
    <w:rsid w:val="002679C4"/>
    <w:rsid w:val="00272035"/>
    <w:rsid w:val="00284B2A"/>
    <w:rsid w:val="0029231C"/>
    <w:rsid w:val="002A5BF8"/>
    <w:rsid w:val="002A678E"/>
    <w:rsid w:val="002B62FA"/>
    <w:rsid w:val="002B76DD"/>
    <w:rsid w:val="002B7A4D"/>
    <w:rsid w:val="002D0F41"/>
    <w:rsid w:val="002D11F4"/>
    <w:rsid w:val="002D4515"/>
    <w:rsid w:val="0030451B"/>
    <w:rsid w:val="00307A91"/>
    <w:rsid w:val="00314CE7"/>
    <w:rsid w:val="0034503D"/>
    <w:rsid w:val="003524B5"/>
    <w:rsid w:val="0035592F"/>
    <w:rsid w:val="0037413B"/>
    <w:rsid w:val="00397DC2"/>
    <w:rsid w:val="003A2431"/>
    <w:rsid w:val="003A7E63"/>
    <w:rsid w:val="003C7AB6"/>
    <w:rsid w:val="003D381C"/>
    <w:rsid w:val="003D438F"/>
    <w:rsid w:val="003E34FF"/>
    <w:rsid w:val="003F7246"/>
    <w:rsid w:val="004025B6"/>
    <w:rsid w:val="00402C53"/>
    <w:rsid w:val="00410D6C"/>
    <w:rsid w:val="00415608"/>
    <w:rsid w:val="00415CDE"/>
    <w:rsid w:val="00421A84"/>
    <w:rsid w:val="00421BA2"/>
    <w:rsid w:val="00432282"/>
    <w:rsid w:val="00434D09"/>
    <w:rsid w:val="00437DD0"/>
    <w:rsid w:val="004405BD"/>
    <w:rsid w:val="004456BC"/>
    <w:rsid w:val="00445DAB"/>
    <w:rsid w:val="00455F9E"/>
    <w:rsid w:val="00473D19"/>
    <w:rsid w:val="004A0BC1"/>
    <w:rsid w:val="004A2423"/>
    <w:rsid w:val="004A3982"/>
    <w:rsid w:val="004B14FD"/>
    <w:rsid w:val="004B7B5D"/>
    <w:rsid w:val="004D054A"/>
    <w:rsid w:val="004D3465"/>
    <w:rsid w:val="004D3DE6"/>
    <w:rsid w:val="004E6394"/>
    <w:rsid w:val="004F1EB9"/>
    <w:rsid w:val="004F684D"/>
    <w:rsid w:val="004F6A8E"/>
    <w:rsid w:val="004F7C1B"/>
    <w:rsid w:val="005011C0"/>
    <w:rsid w:val="0050121A"/>
    <w:rsid w:val="00506542"/>
    <w:rsid w:val="00514593"/>
    <w:rsid w:val="00517A74"/>
    <w:rsid w:val="00525BCB"/>
    <w:rsid w:val="00544AB1"/>
    <w:rsid w:val="00556C61"/>
    <w:rsid w:val="00560EF9"/>
    <w:rsid w:val="0057182B"/>
    <w:rsid w:val="00591585"/>
    <w:rsid w:val="005A30C5"/>
    <w:rsid w:val="005B13FA"/>
    <w:rsid w:val="005B4415"/>
    <w:rsid w:val="005C2186"/>
    <w:rsid w:val="005C2AB1"/>
    <w:rsid w:val="005C7158"/>
    <w:rsid w:val="005D3EB8"/>
    <w:rsid w:val="005E5505"/>
    <w:rsid w:val="005E6D66"/>
    <w:rsid w:val="005F01CA"/>
    <w:rsid w:val="005F0C97"/>
    <w:rsid w:val="005F66BF"/>
    <w:rsid w:val="0061552E"/>
    <w:rsid w:val="00616291"/>
    <w:rsid w:val="00620B12"/>
    <w:rsid w:val="006231F6"/>
    <w:rsid w:val="00663A8D"/>
    <w:rsid w:val="00677A73"/>
    <w:rsid w:val="00680CEA"/>
    <w:rsid w:val="00681DEB"/>
    <w:rsid w:val="006920B1"/>
    <w:rsid w:val="006D111C"/>
    <w:rsid w:val="006E2E20"/>
    <w:rsid w:val="006F7093"/>
    <w:rsid w:val="00701F40"/>
    <w:rsid w:val="00722867"/>
    <w:rsid w:val="007247B9"/>
    <w:rsid w:val="00731328"/>
    <w:rsid w:val="00743371"/>
    <w:rsid w:val="00746B78"/>
    <w:rsid w:val="00761774"/>
    <w:rsid w:val="00771398"/>
    <w:rsid w:val="00784E6E"/>
    <w:rsid w:val="007B01DE"/>
    <w:rsid w:val="007B6105"/>
    <w:rsid w:val="007B6E89"/>
    <w:rsid w:val="007C05EF"/>
    <w:rsid w:val="007C0FAE"/>
    <w:rsid w:val="007C2B74"/>
    <w:rsid w:val="007D147A"/>
    <w:rsid w:val="007D4133"/>
    <w:rsid w:val="007D561A"/>
    <w:rsid w:val="007E073C"/>
    <w:rsid w:val="007E2BE1"/>
    <w:rsid w:val="00802062"/>
    <w:rsid w:val="008022AE"/>
    <w:rsid w:val="008034B1"/>
    <w:rsid w:val="00813313"/>
    <w:rsid w:val="0081755D"/>
    <w:rsid w:val="008207FF"/>
    <w:rsid w:val="00830ED4"/>
    <w:rsid w:val="00841DAC"/>
    <w:rsid w:val="00847C6D"/>
    <w:rsid w:val="00854C19"/>
    <w:rsid w:val="00861CAC"/>
    <w:rsid w:val="00865349"/>
    <w:rsid w:val="008824AE"/>
    <w:rsid w:val="00882A69"/>
    <w:rsid w:val="00892D87"/>
    <w:rsid w:val="00893F68"/>
    <w:rsid w:val="008A12FD"/>
    <w:rsid w:val="008A1B55"/>
    <w:rsid w:val="008A4A7B"/>
    <w:rsid w:val="008A5152"/>
    <w:rsid w:val="008C0988"/>
    <w:rsid w:val="008C3B38"/>
    <w:rsid w:val="008D1504"/>
    <w:rsid w:val="008D78DD"/>
    <w:rsid w:val="008E4144"/>
    <w:rsid w:val="008F3BBD"/>
    <w:rsid w:val="0090797B"/>
    <w:rsid w:val="009154E9"/>
    <w:rsid w:val="009177D5"/>
    <w:rsid w:val="0092035A"/>
    <w:rsid w:val="0092504A"/>
    <w:rsid w:val="009340BF"/>
    <w:rsid w:val="009410DE"/>
    <w:rsid w:val="00944AE3"/>
    <w:rsid w:val="00944CE2"/>
    <w:rsid w:val="0094577A"/>
    <w:rsid w:val="0095270C"/>
    <w:rsid w:val="00957690"/>
    <w:rsid w:val="009725D3"/>
    <w:rsid w:val="00977B7D"/>
    <w:rsid w:val="009913A2"/>
    <w:rsid w:val="00995801"/>
    <w:rsid w:val="009C1B41"/>
    <w:rsid w:val="009C7BA7"/>
    <w:rsid w:val="009D0B53"/>
    <w:rsid w:val="009D3019"/>
    <w:rsid w:val="009E34CA"/>
    <w:rsid w:val="009E575D"/>
    <w:rsid w:val="009E5E0C"/>
    <w:rsid w:val="009F322C"/>
    <w:rsid w:val="00A00227"/>
    <w:rsid w:val="00A0093D"/>
    <w:rsid w:val="00A013EC"/>
    <w:rsid w:val="00A10025"/>
    <w:rsid w:val="00A2226E"/>
    <w:rsid w:val="00A4194F"/>
    <w:rsid w:val="00A45B27"/>
    <w:rsid w:val="00A47451"/>
    <w:rsid w:val="00A53C3A"/>
    <w:rsid w:val="00A556F6"/>
    <w:rsid w:val="00A60C78"/>
    <w:rsid w:val="00A64749"/>
    <w:rsid w:val="00A74A4A"/>
    <w:rsid w:val="00A91937"/>
    <w:rsid w:val="00AA70F3"/>
    <w:rsid w:val="00AB14CC"/>
    <w:rsid w:val="00AC082D"/>
    <w:rsid w:val="00AC25DF"/>
    <w:rsid w:val="00AC5092"/>
    <w:rsid w:val="00AD3136"/>
    <w:rsid w:val="00AD392E"/>
    <w:rsid w:val="00AE2F90"/>
    <w:rsid w:val="00B003E3"/>
    <w:rsid w:val="00B03469"/>
    <w:rsid w:val="00B044F9"/>
    <w:rsid w:val="00B1054D"/>
    <w:rsid w:val="00B17308"/>
    <w:rsid w:val="00B22615"/>
    <w:rsid w:val="00B33E21"/>
    <w:rsid w:val="00B36E64"/>
    <w:rsid w:val="00B37625"/>
    <w:rsid w:val="00B41A19"/>
    <w:rsid w:val="00B548FD"/>
    <w:rsid w:val="00B67E7C"/>
    <w:rsid w:val="00B72A8C"/>
    <w:rsid w:val="00B818BE"/>
    <w:rsid w:val="00B96105"/>
    <w:rsid w:val="00BA119B"/>
    <w:rsid w:val="00BB3B14"/>
    <w:rsid w:val="00BB688F"/>
    <w:rsid w:val="00BB69C2"/>
    <w:rsid w:val="00BD32B8"/>
    <w:rsid w:val="00BD5C9A"/>
    <w:rsid w:val="00BE72ED"/>
    <w:rsid w:val="00BE78A6"/>
    <w:rsid w:val="00C00600"/>
    <w:rsid w:val="00C1156A"/>
    <w:rsid w:val="00C15248"/>
    <w:rsid w:val="00C245D4"/>
    <w:rsid w:val="00C267DE"/>
    <w:rsid w:val="00C34296"/>
    <w:rsid w:val="00C44242"/>
    <w:rsid w:val="00C479B9"/>
    <w:rsid w:val="00C50BC1"/>
    <w:rsid w:val="00C516E1"/>
    <w:rsid w:val="00C519C0"/>
    <w:rsid w:val="00C520D4"/>
    <w:rsid w:val="00C53407"/>
    <w:rsid w:val="00C57E68"/>
    <w:rsid w:val="00C611E8"/>
    <w:rsid w:val="00C6377B"/>
    <w:rsid w:val="00C82253"/>
    <w:rsid w:val="00C91C5E"/>
    <w:rsid w:val="00C943D9"/>
    <w:rsid w:val="00C96E14"/>
    <w:rsid w:val="00CA228F"/>
    <w:rsid w:val="00CD0492"/>
    <w:rsid w:val="00CE1794"/>
    <w:rsid w:val="00CE1F98"/>
    <w:rsid w:val="00CE6BC5"/>
    <w:rsid w:val="00CF29D1"/>
    <w:rsid w:val="00CF7980"/>
    <w:rsid w:val="00CF7B91"/>
    <w:rsid w:val="00D00FE0"/>
    <w:rsid w:val="00D0536E"/>
    <w:rsid w:val="00D10C53"/>
    <w:rsid w:val="00D128AD"/>
    <w:rsid w:val="00D17454"/>
    <w:rsid w:val="00D25843"/>
    <w:rsid w:val="00D26EB1"/>
    <w:rsid w:val="00D30EC2"/>
    <w:rsid w:val="00D32088"/>
    <w:rsid w:val="00D34449"/>
    <w:rsid w:val="00D42147"/>
    <w:rsid w:val="00D47E3E"/>
    <w:rsid w:val="00D56F0A"/>
    <w:rsid w:val="00D877C1"/>
    <w:rsid w:val="00D963DB"/>
    <w:rsid w:val="00DA294A"/>
    <w:rsid w:val="00DA3F78"/>
    <w:rsid w:val="00DA6346"/>
    <w:rsid w:val="00DB73C8"/>
    <w:rsid w:val="00DC2FBA"/>
    <w:rsid w:val="00DF1C15"/>
    <w:rsid w:val="00DF24F8"/>
    <w:rsid w:val="00DF3469"/>
    <w:rsid w:val="00E161A4"/>
    <w:rsid w:val="00E25758"/>
    <w:rsid w:val="00E26C65"/>
    <w:rsid w:val="00E31076"/>
    <w:rsid w:val="00E3637C"/>
    <w:rsid w:val="00E47AA5"/>
    <w:rsid w:val="00E528EA"/>
    <w:rsid w:val="00E533AA"/>
    <w:rsid w:val="00E65FF8"/>
    <w:rsid w:val="00E67BA5"/>
    <w:rsid w:val="00E80FE8"/>
    <w:rsid w:val="00E92E31"/>
    <w:rsid w:val="00E97E0D"/>
    <w:rsid w:val="00EA58A8"/>
    <w:rsid w:val="00EC25B7"/>
    <w:rsid w:val="00ED228B"/>
    <w:rsid w:val="00EE5ACF"/>
    <w:rsid w:val="00F05831"/>
    <w:rsid w:val="00F05BFF"/>
    <w:rsid w:val="00F1128A"/>
    <w:rsid w:val="00F2410C"/>
    <w:rsid w:val="00F44574"/>
    <w:rsid w:val="00F4583D"/>
    <w:rsid w:val="00F46149"/>
    <w:rsid w:val="00F474FC"/>
    <w:rsid w:val="00F4792E"/>
    <w:rsid w:val="00F47F29"/>
    <w:rsid w:val="00F6067D"/>
    <w:rsid w:val="00F719AF"/>
    <w:rsid w:val="00F720E1"/>
    <w:rsid w:val="00F8588B"/>
    <w:rsid w:val="00F94B33"/>
    <w:rsid w:val="00F94E4A"/>
    <w:rsid w:val="00FB1353"/>
    <w:rsid w:val="00FB7882"/>
    <w:rsid w:val="00FC1B4E"/>
    <w:rsid w:val="00FC3963"/>
    <w:rsid w:val="00FC6A25"/>
    <w:rsid w:val="00FE2120"/>
    <w:rsid w:val="00FE3B45"/>
    <w:rsid w:val="00FE62B6"/>
    <w:rsid w:val="00FE639B"/>
    <w:rsid w:val="00FF1681"/>
    <w:rsid w:val="00FF4E50"/>
    <w:rsid w:val="26E65B86"/>
    <w:rsid w:val="35731DDC"/>
    <w:rsid w:val="380933A5"/>
    <w:rsid w:val="3FEA4195"/>
    <w:rsid w:val="417C0ADF"/>
    <w:rsid w:val="44B21ED8"/>
    <w:rsid w:val="6FEA32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90">
    <w:name w:val="Default Paragraph Font"/>
    <w:semiHidden/>
    <w:uiPriority w:val="0"/>
  </w:style>
  <w:style w:type="table" w:default="1" w:styleId="88">
    <w:name w:val="Normal Table"/>
    <w:semiHidden/>
    <w:uiPriority w:val="0"/>
    <w:tblPr>
      <w:tblStyle w:val="8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uiPriority w:val="0"/>
    <w:pPr>
      <w:ind w:left="1260" w:hanging="420"/>
    </w:pPr>
  </w:style>
  <w:style w:type="paragraph" w:styleId="13">
    <w:name w:val="toc 7"/>
    <w:basedOn w:val="1"/>
    <w:next w:val="1"/>
    <w:semiHidden/>
    <w:uiPriority w:val="0"/>
    <w:pPr>
      <w:ind w:left="2520" w:leftChars="1200"/>
    </w:pPr>
  </w:style>
  <w:style w:type="paragraph" w:styleId="14">
    <w:name w:val="List Number 2"/>
    <w:basedOn w:val="1"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semiHidden/>
    <w:uiPriority w:val="0"/>
    <w:pPr>
      <w:ind w:left="420"/>
    </w:pPr>
  </w:style>
  <w:style w:type="paragraph" w:styleId="16">
    <w:name w:val="Note Heading"/>
    <w:basedOn w:val="1"/>
    <w:next w:val="1"/>
    <w:uiPriority w:val="0"/>
    <w:pPr>
      <w:jc w:val="center"/>
    </w:pPr>
  </w:style>
  <w:style w:type="paragraph" w:styleId="17">
    <w:name w:val="List Bullet 4"/>
    <w:basedOn w:val="1"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semiHidden/>
    <w:uiPriority w:val="0"/>
    <w:pPr>
      <w:ind w:left="2940"/>
    </w:pPr>
  </w:style>
  <w:style w:type="paragraph" w:styleId="19">
    <w:name w:val="E-mail Signature"/>
    <w:basedOn w:val="1"/>
    <w:uiPriority w:val="0"/>
  </w:style>
  <w:style w:type="paragraph" w:styleId="20">
    <w:name w:val="List Number"/>
    <w:basedOn w:val="1"/>
    <w:uiPriority w:val="0"/>
    <w:pPr>
      <w:numPr>
        <w:ilvl w:val="0"/>
        <w:numId w:val="3"/>
      </w:numPr>
    </w:pPr>
  </w:style>
  <w:style w:type="paragraph" w:styleId="21">
    <w:name w:val="Normal Indent"/>
    <w:basedOn w:val="1"/>
    <w:uiPriority w:val="0"/>
    <w:pPr>
      <w:ind w:firstLine="420"/>
    </w:pPr>
  </w:style>
  <w:style w:type="paragraph" w:styleId="22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23">
    <w:name w:val="index 5"/>
    <w:basedOn w:val="1"/>
    <w:next w:val="1"/>
    <w:semiHidden/>
    <w:uiPriority w:val="0"/>
    <w:pPr>
      <w:ind w:left="1680"/>
    </w:pPr>
  </w:style>
  <w:style w:type="paragraph" w:styleId="24">
    <w:name w:val="List Bullet"/>
    <w:basedOn w:val="1"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snapToGrid w:val="0"/>
      <w:ind w:left="2880"/>
    </w:pPr>
    <w:rPr>
      <w:rFonts w:ascii="Arial" w:hAnsi="Arial" w:cs="Arial"/>
      <w:sz w:val="24"/>
    </w:rPr>
  </w:style>
  <w:style w:type="paragraph" w:styleId="26">
    <w:name w:val="Document Map"/>
    <w:basedOn w:val="1"/>
    <w:semiHidden/>
    <w:uiPriority w:val="0"/>
    <w:pPr>
      <w:shd w:val="clear" w:color="auto" w:fill="000080"/>
    </w:pPr>
  </w:style>
  <w:style w:type="paragraph" w:styleId="27">
    <w:name w:val="toa heading"/>
    <w:basedOn w:val="1"/>
    <w:next w:val="1"/>
    <w:semiHidden/>
    <w:uiPriority w:val="0"/>
    <w:pPr>
      <w:spacing w:before="120"/>
    </w:pPr>
    <w:rPr>
      <w:rFonts w:ascii="Arial" w:hAnsi="Arial" w:cs="Arial"/>
      <w:sz w:val="24"/>
    </w:rPr>
  </w:style>
  <w:style w:type="paragraph" w:styleId="28">
    <w:name w:val="annotation text"/>
    <w:basedOn w:val="1"/>
    <w:semiHidden/>
    <w:uiPriority w:val="0"/>
    <w:pPr>
      <w:jc w:val="left"/>
    </w:pPr>
  </w:style>
  <w:style w:type="paragraph" w:styleId="29">
    <w:name w:val="index 6"/>
    <w:basedOn w:val="1"/>
    <w:next w:val="1"/>
    <w:semiHidden/>
    <w:uiPriority w:val="0"/>
    <w:pPr>
      <w:ind w:left="2100"/>
    </w:pPr>
  </w:style>
  <w:style w:type="paragraph" w:styleId="30">
    <w:name w:val="Salutation"/>
    <w:basedOn w:val="1"/>
    <w:next w:val="1"/>
    <w:uiPriority w:val="0"/>
  </w:style>
  <w:style w:type="paragraph" w:styleId="3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uiPriority w:val="0"/>
    <w:pPr>
      <w:ind w:left="4320"/>
    </w:pPr>
  </w:style>
  <w:style w:type="paragraph" w:styleId="33">
    <w:name w:val="List Bullet 3"/>
    <w:basedOn w:val="1"/>
    <w:uiPriority w:val="0"/>
    <w:pPr>
      <w:numPr>
        <w:ilvl w:val="0"/>
        <w:numId w:val="5"/>
      </w:numPr>
    </w:pPr>
  </w:style>
  <w:style w:type="paragraph" w:styleId="34">
    <w:name w:val="Body Text"/>
    <w:basedOn w:val="1"/>
    <w:uiPriority w:val="0"/>
    <w:pPr>
      <w:spacing w:after="120"/>
    </w:pPr>
  </w:style>
  <w:style w:type="paragraph" w:styleId="35">
    <w:name w:val="Body Text Indent"/>
    <w:basedOn w:val="1"/>
    <w:uiPriority w:val="0"/>
    <w:pPr>
      <w:ind w:firstLine="420" w:firstLineChars="200"/>
    </w:pPr>
  </w:style>
  <w:style w:type="paragraph" w:styleId="36">
    <w:name w:val="List Number 3"/>
    <w:basedOn w:val="1"/>
    <w:uiPriority w:val="0"/>
    <w:pPr>
      <w:numPr>
        <w:ilvl w:val="0"/>
        <w:numId w:val="6"/>
      </w:numPr>
    </w:pPr>
  </w:style>
  <w:style w:type="paragraph" w:styleId="37">
    <w:name w:val="List 2"/>
    <w:basedOn w:val="1"/>
    <w:uiPriority w:val="0"/>
    <w:pPr>
      <w:ind w:left="840" w:hanging="420"/>
    </w:pPr>
  </w:style>
  <w:style w:type="paragraph" w:styleId="38">
    <w:name w:val="List Continue"/>
    <w:basedOn w:val="1"/>
    <w:uiPriority w:val="0"/>
    <w:pPr>
      <w:spacing w:after="120"/>
      <w:ind w:left="420"/>
    </w:pPr>
  </w:style>
  <w:style w:type="paragraph" w:styleId="39">
    <w:name w:val="Block Text"/>
    <w:basedOn w:val="1"/>
    <w:uiPriority w:val="0"/>
    <w:pPr>
      <w:spacing w:after="120"/>
      <w:ind w:left="1440" w:right="1440"/>
    </w:pPr>
  </w:style>
  <w:style w:type="paragraph" w:styleId="40">
    <w:name w:val="List Bullet 2"/>
    <w:basedOn w:val="1"/>
    <w:uiPriority w:val="0"/>
    <w:pPr>
      <w:numPr>
        <w:ilvl w:val="0"/>
        <w:numId w:val="7"/>
      </w:numPr>
    </w:pPr>
  </w:style>
  <w:style w:type="paragraph" w:styleId="41">
    <w:name w:val="HTML Address"/>
    <w:basedOn w:val="1"/>
    <w:uiPriority w:val="0"/>
    <w:rPr>
      <w:i/>
      <w:iCs/>
    </w:rPr>
  </w:style>
  <w:style w:type="paragraph" w:styleId="42">
    <w:name w:val="index 4"/>
    <w:basedOn w:val="1"/>
    <w:next w:val="1"/>
    <w:semiHidden/>
    <w:uiPriority w:val="0"/>
    <w:pPr>
      <w:ind w:left="1260"/>
    </w:pPr>
  </w:style>
  <w:style w:type="paragraph" w:styleId="43">
    <w:name w:val="toc 5"/>
    <w:basedOn w:val="1"/>
    <w:next w:val="1"/>
    <w:semiHidden/>
    <w:uiPriority w:val="0"/>
    <w:pPr>
      <w:ind w:left="1680" w:leftChars="800"/>
    </w:pPr>
  </w:style>
  <w:style w:type="paragraph" w:styleId="44">
    <w:name w:val="toc 3"/>
    <w:basedOn w:val="1"/>
    <w:next w:val="1"/>
    <w:semiHidden/>
    <w:uiPriority w:val="0"/>
    <w:pPr>
      <w:tabs>
        <w:tab w:val="left" w:pos="1470"/>
        <w:tab w:val="right" w:leader="dot" w:pos="8302"/>
      </w:tabs>
      <w:ind w:left="840" w:leftChars="400"/>
    </w:pPr>
  </w:style>
  <w:style w:type="paragraph" w:styleId="45">
    <w:name w:val="Plain Text"/>
    <w:basedOn w:val="1"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uiPriority w:val="0"/>
    <w:pPr>
      <w:numPr>
        <w:ilvl w:val="0"/>
        <w:numId w:val="8"/>
      </w:numPr>
    </w:pPr>
  </w:style>
  <w:style w:type="paragraph" w:styleId="47">
    <w:name w:val="List Number 4"/>
    <w:basedOn w:val="1"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semiHidden/>
    <w:uiPriority w:val="0"/>
    <w:pPr>
      <w:ind w:left="2940" w:leftChars="1400"/>
    </w:pPr>
  </w:style>
  <w:style w:type="paragraph" w:styleId="49">
    <w:name w:val="index 3"/>
    <w:basedOn w:val="1"/>
    <w:next w:val="1"/>
    <w:semiHidden/>
    <w:uiPriority w:val="0"/>
    <w:pPr>
      <w:ind w:left="840"/>
    </w:pPr>
  </w:style>
  <w:style w:type="paragraph" w:styleId="50">
    <w:name w:val="Date"/>
    <w:basedOn w:val="1"/>
    <w:next w:val="1"/>
    <w:uiPriority w:val="0"/>
  </w:style>
  <w:style w:type="paragraph" w:styleId="51">
    <w:name w:val="Body Text Indent 2"/>
    <w:basedOn w:val="1"/>
    <w:uiPriority w:val="0"/>
    <w:p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</w:tabs>
      <w:autoSpaceDE w:val="0"/>
      <w:autoSpaceDN w:val="0"/>
      <w:adjustRightInd w:val="0"/>
      <w:spacing w:line="240" w:lineRule="atLeast"/>
      <w:ind w:firstLine="360"/>
    </w:pPr>
    <w:rPr>
      <w:rFonts w:ascii="楷体_GB2312" w:eastAsia="楷体_GB2312"/>
      <w:kern w:val="0"/>
      <w:szCs w:val="20"/>
    </w:rPr>
  </w:style>
  <w:style w:type="paragraph" w:styleId="52">
    <w:name w:val="endnote text"/>
    <w:basedOn w:val="1"/>
    <w:semiHidden/>
    <w:uiPriority w:val="0"/>
    <w:pPr>
      <w:snapToGrid w:val="0"/>
      <w:jc w:val="left"/>
    </w:pPr>
  </w:style>
  <w:style w:type="paragraph" w:styleId="53">
    <w:name w:val="List Continue 5"/>
    <w:basedOn w:val="1"/>
    <w:uiPriority w:val="0"/>
    <w:pPr>
      <w:spacing w:after="120"/>
      <w:ind w:left="2100"/>
    </w:pPr>
  </w:style>
  <w:style w:type="paragraph" w:styleId="54">
    <w:name w:val="Balloon Text"/>
    <w:basedOn w:val="1"/>
    <w:semiHidden/>
    <w:uiPriority w:val="0"/>
    <w:rPr>
      <w:sz w:val="18"/>
      <w:szCs w:val="18"/>
    </w:rPr>
  </w:style>
  <w:style w:type="paragraph" w:styleId="5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8">
    <w:name w:val="Signature"/>
    <w:basedOn w:val="1"/>
    <w:uiPriority w:val="0"/>
    <w:pPr>
      <w:ind w:left="4320"/>
    </w:pPr>
  </w:style>
  <w:style w:type="paragraph" w:styleId="59">
    <w:name w:val="toc 1"/>
    <w:basedOn w:val="1"/>
    <w:next w:val="1"/>
    <w:semiHidden/>
    <w:uiPriority w:val="0"/>
  </w:style>
  <w:style w:type="paragraph" w:styleId="60">
    <w:name w:val="List Continue 4"/>
    <w:basedOn w:val="1"/>
    <w:uiPriority w:val="0"/>
    <w:pPr>
      <w:spacing w:after="120"/>
      <w:ind w:left="1680"/>
    </w:pPr>
  </w:style>
  <w:style w:type="paragraph" w:styleId="61">
    <w:name w:val="toc 4"/>
    <w:basedOn w:val="1"/>
    <w:next w:val="1"/>
    <w:semiHidden/>
    <w:uiPriority w:val="0"/>
    <w:pPr>
      <w:ind w:left="1260" w:leftChars="600"/>
    </w:pPr>
  </w:style>
  <w:style w:type="paragraph" w:styleId="62">
    <w:name w:val="index heading"/>
    <w:basedOn w:val="1"/>
    <w:next w:val="63"/>
    <w:semiHidden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semiHidden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uiPriority w:val="0"/>
    <w:pPr>
      <w:numPr>
        <w:ilvl w:val="0"/>
        <w:numId w:val="10"/>
      </w:numPr>
    </w:pPr>
  </w:style>
  <w:style w:type="paragraph" w:styleId="66">
    <w:name w:val="List"/>
    <w:basedOn w:val="1"/>
    <w:uiPriority w:val="0"/>
    <w:pPr>
      <w:ind w:left="420" w:hanging="420"/>
    </w:pPr>
  </w:style>
  <w:style w:type="paragraph" w:styleId="67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semiHidden/>
    <w:uiPriority w:val="0"/>
    <w:pPr>
      <w:ind w:left="2100" w:leftChars="1000"/>
    </w:pPr>
  </w:style>
  <w:style w:type="paragraph" w:styleId="69">
    <w:name w:val="List 5"/>
    <w:basedOn w:val="1"/>
    <w:uiPriority w:val="0"/>
    <w:pPr>
      <w:ind w:left="2100" w:hanging="420"/>
    </w:pPr>
  </w:style>
  <w:style w:type="paragraph" w:styleId="70">
    <w:name w:val="Body Text Indent 3"/>
    <w:basedOn w:val="1"/>
    <w:uiPriority w:val="0"/>
    <w:p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</w:tabs>
      <w:autoSpaceDE w:val="0"/>
      <w:autoSpaceDN w:val="0"/>
      <w:adjustRightInd w:val="0"/>
      <w:spacing w:line="240" w:lineRule="atLeast"/>
      <w:ind w:firstLine="360"/>
    </w:pPr>
    <w:rPr>
      <w:rFonts w:ascii="楷体_GB2312" w:eastAsia="楷体_GB2312"/>
      <w:kern w:val="0"/>
      <w:sz w:val="24"/>
      <w:szCs w:val="20"/>
    </w:rPr>
  </w:style>
  <w:style w:type="paragraph" w:styleId="71">
    <w:name w:val="index 7"/>
    <w:basedOn w:val="1"/>
    <w:next w:val="1"/>
    <w:semiHidden/>
    <w:uiPriority w:val="0"/>
    <w:pPr>
      <w:ind w:left="2520"/>
    </w:pPr>
  </w:style>
  <w:style w:type="paragraph" w:styleId="72">
    <w:name w:val="index 9"/>
    <w:basedOn w:val="1"/>
    <w:next w:val="1"/>
    <w:semiHidden/>
    <w:uiPriority w:val="0"/>
    <w:pPr>
      <w:ind w:left="3360"/>
    </w:pPr>
  </w:style>
  <w:style w:type="paragraph" w:styleId="73">
    <w:name w:val="table of figures"/>
    <w:basedOn w:val="1"/>
    <w:next w:val="1"/>
    <w:semiHidden/>
    <w:uiPriority w:val="0"/>
  </w:style>
  <w:style w:type="paragraph" w:styleId="74">
    <w:name w:val="toc 2"/>
    <w:basedOn w:val="1"/>
    <w:next w:val="1"/>
    <w:semiHidden/>
    <w:uiPriority w:val="0"/>
    <w:pPr>
      <w:tabs>
        <w:tab w:val="right" w:leader="dot" w:pos="8296"/>
      </w:tabs>
      <w:ind w:left="420" w:leftChars="200"/>
    </w:pPr>
    <w:rPr>
      <w:lang/>
    </w:rPr>
  </w:style>
  <w:style w:type="paragraph" w:styleId="75">
    <w:name w:val="toc 9"/>
    <w:basedOn w:val="1"/>
    <w:next w:val="1"/>
    <w:semiHidden/>
    <w:uiPriority w:val="0"/>
    <w:pPr>
      <w:ind w:left="3360" w:leftChars="1600"/>
    </w:pPr>
  </w:style>
  <w:style w:type="paragraph" w:styleId="76">
    <w:name w:val="Body Text 2"/>
    <w:basedOn w:val="1"/>
    <w:uiPriority w:val="0"/>
    <w:pPr>
      <w:spacing w:after="120" w:line="480" w:lineRule="auto"/>
    </w:pPr>
  </w:style>
  <w:style w:type="paragraph" w:styleId="77">
    <w:name w:val="List 4"/>
    <w:basedOn w:val="1"/>
    <w:uiPriority w:val="0"/>
    <w:pPr>
      <w:ind w:left="1680" w:hanging="420"/>
    </w:pPr>
  </w:style>
  <w:style w:type="paragraph" w:styleId="78">
    <w:name w:val="List Continue 2"/>
    <w:basedOn w:val="1"/>
    <w:uiPriority w:val="0"/>
    <w:pPr>
      <w:spacing w:after="120"/>
      <w:ind w:left="840"/>
    </w:pPr>
  </w:style>
  <w:style w:type="paragraph" w:styleId="79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80">
    <w:name w:val="HTML Preformatted"/>
    <w:basedOn w:val="1"/>
    <w:uiPriority w:val="0"/>
    <w:rPr>
      <w:rFonts w:ascii="Courier New" w:hAnsi="Courier New" w:cs="Courier New"/>
      <w:sz w:val="20"/>
      <w:szCs w:val="20"/>
    </w:rPr>
  </w:style>
  <w:style w:type="paragraph" w:styleId="81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82">
    <w:name w:val="List Continue 3"/>
    <w:basedOn w:val="1"/>
    <w:uiPriority w:val="0"/>
    <w:pPr>
      <w:spacing w:after="120"/>
      <w:ind w:left="1260"/>
    </w:pPr>
  </w:style>
  <w:style w:type="paragraph" w:styleId="83">
    <w:name w:val="index 2"/>
    <w:basedOn w:val="1"/>
    <w:next w:val="1"/>
    <w:semiHidden/>
    <w:uiPriority w:val="0"/>
    <w:pPr>
      <w:ind w:left="42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semiHidden/>
    <w:uiPriority w:val="0"/>
    <w:rPr>
      <w:b/>
      <w:bCs/>
    </w:rPr>
  </w:style>
  <w:style w:type="paragraph" w:styleId="86">
    <w:name w:val="Body Text First Indent"/>
    <w:basedOn w:val="34"/>
    <w:uiPriority w:val="0"/>
    <w:pPr>
      <w:ind w:firstLine="420"/>
    </w:pPr>
  </w:style>
  <w:style w:type="paragraph" w:styleId="87">
    <w:name w:val="Body Text First Indent 2"/>
    <w:basedOn w:val="35"/>
    <w:uiPriority w:val="0"/>
    <w:pPr>
      <w:spacing w:after="120"/>
      <w:ind w:left="420" w:firstLineChars="0"/>
    </w:pPr>
  </w:style>
  <w:style w:type="table" w:styleId="89">
    <w:name w:val="Table Grid"/>
    <w:basedOn w:val="88"/>
    <w:uiPriority w:val="0"/>
    <w:pPr>
      <w:widowControl w:val="0"/>
      <w:jc w:val="both"/>
    </w:pPr>
    <w:tblPr>
      <w:tblStyle w:val="8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1">
    <w:name w:val="page number"/>
    <w:basedOn w:val="90"/>
    <w:uiPriority w:val="0"/>
  </w:style>
  <w:style w:type="character" w:styleId="92">
    <w:name w:val="FollowedHyperlink"/>
    <w:uiPriority w:val="0"/>
    <w:rPr>
      <w:color w:val="800080"/>
      <w:u w:val="single"/>
    </w:rPr>
  </w:style>
  <w:style w:type="character" w:styleId="93">
    <w:name w:val="Hyperlink"/>
    <w:uiPriority w:val="0"/>
    <w:rPr>
      <w:color w:val="0000FF"/>
      <w:u w:val="single"/>
    </w:rPr>
  </w:style>
  <w:style w:type="character" w:styleId="94">
    <w:name w:val="annotation reference"/>
    <w:semiHidden/>
    <w:uiPriority w:val="0"/>
    <w:rPr>
      <w:sz w:val="21"/>
      <w:szCs w:val="21"/>
    </w:rPr>
  </w:style>
  <w:style w:type="paragraph" w:customStyle="1" w:styleId="95">
    <w:name w:val="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96">
    <w:name w:val="a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97">
    <w:name w:val="1 标题"/>
    <w:basedOn w:val="3"/>
    <w:uiPriority w:val="0"/>
    <w:pPr>
      <w:spacing w:before="160" w:after="160" w:line="240" w:lineRule="auto"/>
      <w:jc w:val="left"/>
    </w:pPr>
    <w:rPr>
      <w:rFonts w:eastAsia="黑体"/>
      <w:bCs w:val="0"/>
      <w:sz w:val="28"/>
      <w:szCs w:val="20"/>
    </w:rPr>
  </w:style>
  <w:style w:type="character" w:customStyle="1" w:styleId="98">
    <w:name w:val="questionxmlstyle1"/>
    <w:uiPriority w:val="0"/>
    <w:rPr>
      <w:rFonts w:hint="default" w:ascii="Arial" w:hAnsi="Arial" w:cs="Arial"/>
      <w:b/>
      <w:bCs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footer" Target="footer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4">
      <extobjdata type="ECB019B1-382A-4266-B25C-5B523AA43C14" data="ewogICAiRmlsZUlkIiA6ICIyNTYxNDIyNTU4NSIsCiAgICJJbWFnZSIgOiAiaVZCT1J3MEtHZ29BQUFBTlNVaEVVZ0FBQTM0QUFBSCtDQVlBQUFEREJ0emxBQUFBQ1hCSVdYTUFBQXNUQUFBTEV3RUFtcHdZQUFBZ0FFbEVRVlI0bk96ZGQzUmM5WjMvLzllZEdZMktpOXg3eCtDQ2NiQU5HQ2MydldRSkxTRzBFUElOeVRmd0k5bk5ac2t1NFd5eTMyVFA3aWJoTENjNXV6bWJUU2pKSmtBZ0VFb3d4TUFTeDNSY1pHTlRUSEh2UmJJdHlWYlgzTjhmYjExTjBjeElza2N6VjNlZWozUG1TSnE1dXZPZU81ODc4M25mVDV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QUpmVC9BT0RWWDM4eERHdHJBQUFBQUVsRlRrU3VRbUNDIiwKICAgIlR5cGUiIDogImZsb3ciCn0K"/>
    </extobj>
    <extobj name="ECB019B1-382A-4266-B25C-5B523AA43C14-7">
      <extobjdata type="ECB019B1-382A-4266-B25C-5B523AA43C14" data="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TFTLzhQY2VDdWp6VHNrQ1FBQUFBQVNVVk9SSzVDWUlJPSIsCiAgICJUeXBlIiA6ICJmbG93Igp9Cg=="/>
    </extobj>
    <extobj name="ECB019B1-382A-4266-B25C-5B523AA43C14-8">
      <extobjdata type="ECB019B1-382A-4266-B25C-5B523AA43C14" data="ewogICAiRmlsZUlkIiA6ICIyNTYyMzgzNjE5NSIsCiAgICJJbWFnZSIgOiAiaVZCT1J3MEtHZ29BQUFBTlNVaEVVZ0FBQXQ0QUFBRVlDQVlBQUFCcnpmRnJBQUFBQ1hCSVdYTUFBQXNUQUFBTEV3RUFtcHdZQUFBZ0FFbEVRVlI0bk96ZGVYd1U5ZmtIOE05MzlrZ0NKRUZBQlJFRnBLSUVRblltSVlTa05zWGJxbGdMYWxFUVJWdnRJYlZXVy92VGFxMnRSVnNWYmJHMWdJaFFCTUZ5V0sraVJra0lrT3hzRWtTTGNvaDRvQlFGd3BGa2QrZjUvYkd6eWVhQ2hDUzdtK1R6ZnIxNHZjanN6T3l6K3lTN3ozem5ld0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QVRnL3dHR081WDU1RzJkY2dBQUFBQkpSVTVFcmtKZ2dnPT0iLAogICAiVHlwZSIgOiAiZmxvdyIKfQo="/>
    </extobj>
    <extobj name="ECB019B1-382A-4266-B25C-5B523AA43C14-10">
      <extobjdata type="ECB019B1-382A-4266-B25C-5B523AA43C14" data="ewogICAiRmlsZUlkIiA6ICIyNTYyNDU3MzQzMCIsCiAgICJJbWFnZSIgOiAiaVZCT1J3MEtHZ29BQUFBTlNVaEVVZ0FBQW5ZQUFBRU9DQVlBQUFBRXpWcklBQUFBQ1hCSVdYTUFBQXNUQUFBTEV3RUFtcHdZQUFBZ0FFbEVRVlI0bk96ZGQzaFRaZnNIOE85ek1yb3BBckwzZmltMFRWSmFTMHZwSysrTEF3UVZxNkNDaW9vVFVYR2hPQmlLT0VIOXVWNVFjTEdLSW9JaVNpMEZ5bWlUdE1VaXEwV0c3TlVXT2pMTzgvc2pPU0hwb2lQdE9VM3Z6M1Z4WGZUa3ljbHplamNuZDU0Sk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"/>
    </extobj>
    <extobj name="ECB019B1-382A-4266-B25C-5B523AA43C14-11">
      <extobjdata type="ECB019B1-382A-4266-B25C-5B523AA43C14" data="ewogICAiRmlsZUlkIiA6ICIyNTYyNTMzNzQ3MiIsCiAgICJJbWFnZSIgOiAiaVZCT1J3MEtHZ29BQUFBTlNVaEVVZ0FBQWxVQUFBRjBDQVlBQUFBS0hzeThBQUFBQ1hCSVdYTUFBQXNUQUFBTEV3RUFtcHdZQUFBZ0FFbEVRVlI0bk8zZGZYQVRkZUxIOFU4REZLZzBJQ0IzUFJWN3pGZzhGSkV0OGxnMWVwN1BSNVdxVUtVV0VNK3FTTWZITzAvSEt6NGNpcDVReDBQUkgxZ0xVdXo0VkFFRlJxQUtDTW8xcU5VNzlCQjdDb3FvV0FJaWxEYjcrd01hRFdraGJYZVRiUEorelREQTdpYjVidEorKzluUGJsSU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FN3ovd3Axb1NPeDVmZU5BQUFBQUVsRlRrU3VRbUND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dnz</Company>
  <Pages>24</Pages>
  <Words>1732</Words>
  <Characters>9873</Characters>
  <Lines>82</Lines>
  <Paragraphs>23</Paragraphs>
  <TotalTime>3</TotalTime>
  <ScaleCrop>false</ScaleCrop>
  <LinksUpToDate>false</LinksUpToDate>
  <CharactersWithSpaces>11582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2010-01-06T06:05:00Z</dcterms:created>
  <dc:creator>user</dc:creator>
  <cp:lastModifiedBy>碎語輕聲</cp:lastModifiedBy>
  <cp:lastPrinted>2005-06-01T05:14:00Z</cp:lastPrinted>
  <dcterms:modified xsi:type="dcterms:W3CDTF">2019-04-03T12:08:28Z</dcterms:modified>
  <dc:title>1 引言</dc:title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